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Calibri Light" w:hAnsi="Calibri Light" w:eastAsia="Calibri Light" w:cs="Calibri Light"/>
          <w:b/>
          <w:bCs/>
          <w:color w:val="FF0000"/>
          <w:spacing w:val="2"/>
          <w:kern w:val="0"/>
          <w:sz w:val="28"/>
          <w:szCs w:val="28"/>
          <w:lang w:val="en-US" w:eastAsia="zh-CN" w:bidi="ar"/>
        </w:rPr>
        <w:t xml:space="preserve">Network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spacing w:val="2"/>
          <w:kern w:val="0"/>
          <w:sz w:val="40"/>
          <w:szCs w:val="40"/>
          <w:lang w:val="en-US" w:eastAsia="zh-CN" w:bidi="ar"/>
        </w:rPr>
        <w:t xml:space="preserve">Networking MCQ Questions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color w:val="333333"/>
          <w:spacing w:val="2"/>
          <w:kern w:val="0"/>
          <w:sz w:val="23"/>
          <w:szCs w:val="23"/>
          <w:lang w:val="en-US" w:eastAsia="zh-CN" w:bidi="ar"/>
        </w:rPr>
        <w:t>1.</w:t>
      </w:r>
      <w:r>
        <w:rPr>
          <w:rFonts w:ascii="SegoeUI-Bold" w:hAnsi="SegoeUI-Bold" w:eastAsia="SegoeUI-Bold" w:cs="SegoeUI-Bold"/>
          <w:b/>
          <w:bCs/>
          <w:color w:val="333333"/>
          <w:spacing w:val="2"/>
          <w:kern w:val="0"/>
          <w:sz w:val="23"/>
          <w:szCs w:val="23"/>
          <w:lang w:val="en-US" w:eastAsia="zh-CN" w:bidi="ar"/>
        </w:rPr>
        <w:t xml:space="preserve">Which of these is a standard interface for serial data transmission?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ASCII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RS232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Centronics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333333"/>
          <w:spacing w:val="2"/>
          <w:kern w:val="0"/>
          <w:sz w:val="23"/>
          <w:szCs w:val="23"/>
          <w:lang w:val="en-US" w:eastAsia="zh-CN" w:bidi="ar"/>
        </w:rPr>
        <w:t xml:space="preserve">2. </w:t>
      </w:r>
      <w:r>
        <w:rPr>
          <w:rFonts w:hint="default" w:ascii="SegoeUI-Bold" w:hAnsi="SegoeUI-Bold" w:eastAsia="SegoeUI-Bold" w:cs="SegoeUI-Bold"/>
          <w:b/>
          <w:bCs/>
          <w:color w:val="333333"/>
          <w:spacing w:val="2"/>
          <w:kern w:val="0"/>
          <w:sz w:val="23"/>
          <w:szCs w:val="23"/>
          <w:lang w:val="en-US" w:eastAsia="zh-CN" w:bidi="ar"/>
        </w:rPr>
        <w:t xml:space="preserve">Which type of topology is best suited for large businesses which must carefully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UI-Bold" w:hAnsi="SegoeUI-Bold" w:eastAsia="SegoeUI-Bold" w:cs="SegoeUI-Bold"/>
          <w:b/>
          <w:bCs/>
          <w:color w:val="333333"/>
          <w:spacing w:val="2"/>
          <w:kern w:val="0"/>
          <w:sz w:val="23"/>
          <w:szCs w:val="23"/>
          <w:lang w:val="en-US" w:eastAsia="zh-CN" w:bidi="ar"/>
        </w:rPr>
        <w:t>control and coordinate the operation of distributed branch outlets</w:t>
      </w:r>
      <w:r>
        <w:rPr>
          <w:rFonts w:hint="default" w:ascii="Segoe UI" w:hAnsi="Segoe UI" w:eastAsia="Segoe UI" w:cs="Segoe UI"/>
          <w:color w:val="333333"/>
          <w:spacing w:val="2"/>
          <w:kern w:val="0"/>
          <w:sz w:val="23"/>
          <w:szCs w:val="23"/>
          <w:lang w:val="en-US" w:eastAsia="zh-CN" w:bidi="ar"/>
        </w:rPr>
        <w:t xml:space="preserve">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Ring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Local area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Hierarchical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Star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mbria" w:hAnsi="Cambria" w:eastAsia="Cambria" w:cs="Cambria"/>
          <w:color w:val="333333"/>
          <w:spacing w:val="2"/>
          <w:kern w:val="0"/>
          <w:sz w:val="23"/>
          <w:szCs w:val="23"/>
          <w:lang w:val="en-US" w:eastAsia="zh-CN" w:bidi="ar"/>
        </w:rPr>
        <w:t xml:space="preserve">3. </w:t>
      </w:r>
      <w:r>
        <w:rPr>
          <w:rFonts w:ascii="Cambria-Bold" w:hAnsi="Cambria-Bold" w:eastAsia="Cambria-Bold" w:cs="Cambria-Bold"/>
          <w:b/>
          <w:bCs/>
          <w:color w:val="333333"/>
          <w:spacing w:val="2"/>
          <w:kern w:val="0"/>
          <w:sz w:val="23"/>
          <w:szCs w:val="23"/>
          <w:lang w:val="en-US" w:eastAsia="zh-CN" w:bidi="ar"/>
        </w:rPr>
        <w:t xml:space="preserve">Which of the following transmission directions listed is not a legitimate channel?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Simplex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Half Duplex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Full Duplex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Double Duplex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333333"/>
          <w:spacing w:val="2"/>
          <w:kern w:val="0"/>
          <w:sz w:val="23"/>
          <w:szCs w:val="23"/>
          <w:lang w:val="en-US" w:eastAsia="zh-CN" w:bidi="ar"/>
        </w:rPr>
        <w:t xml:space="preserve">4. </w:t>
      </w:r>
      <w:r>
        <w:rPr>
          <w:rFonts w:hint="default" w:ascii="Cambria-Bold" w:hAnsi="Cambria-Bold" w:eastAsia="Cambria-Bold" w:cs="Cambria-Bold"/>
          <w:b/>
          <w:bCs/>
          <w:color w:val="333333"/>
          <w:spacing w:val="2"/>
          <w:kern w:val="0"/>
          <w:sz w:val="23"/>
          <w:szCs w:val="23"/>
          <w:lang w:val="en-US" w:eastAsia="zh-CN" w:bidi="ar"/>
        </w:rPr>
        <w:t xml:space="preserve">What kind of transmission medium is most appropriate to carry data in a computer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333333"/>
          <w:spacing w:val="2"/>
          <w:kern w:val="0"/>
          <w:sz w:val="23"/>
          <w:szCs w:val="23"/>
          <w:lang w:val="en-US" w:eastAsia="zh-CN" w:bidi="ar"/>
        </w:rPr>
        <w:t xml:space="preserve">network that is exposed to electrical interferences?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333333"/>
          <w:spacing w:val="2"/>
          <w:kern w:val="0"/>
          <w:sz w:val="23"/>
          <w:szCs w:val="23"/>
          <w:lang w:val="en-US" w:eastAsia="zh-CN" w:bidi="ar"/>
        </w:rPr>
        <w:t xml:space="preserve">a. </w:t>
      </w: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Unshielded twisted pair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333333"/>
          <w:spacing w:val="2"/>
          <w:kern w:val="0"/>
          <w:sz w:val="23"/>
          <w:szCs w:val="23"/>
          <w:lang w:val="en-US" w:eastAsia="zh-CN" w:bidi="ar"/>
        </w:rPr>
        <w:t xml:space="preserve">b. </w:t>
      </w: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Optical fiber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333333"/>
          <w:spacing w:val="2"/>
          <w:kern w:val="0"/>
          <w:sz w:val="23"/>
          <w:szCs w:val="23"/>
          <w:lang w:val="en-US" w:eastAsia="zh-CN" w:bidi="ar"/>
        </w:rPr>
        <w:t xml:space="preserve">c. </w:t>
      </w: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Coaxial cable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333333"/>
          <w:spacing w:val="2"/>
          <w:kern w:val="0"/>
          <w:sz w:val="23"/>
          <w:szCs w:val="23"/>
          <w:lang w:val="en-US" w:eastAsia="zh-CN" w:bidi="ar"/>
        </w:rPr>
        <w:t xml:space="preserve">d. </w:t>
      </w: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Microwave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333333"/>
          <w:spacing w:val="2"/>
          <w:kern w:val="0"/>
          <w:sz w:val="23"/>
          <w:szCs w:val="23"/>
          <w:lang w:val="en-US" w:eastAsia="zh-CN" w:bidi="ar"/>
        </w:rPr>
        <w:t>5</w:t>
      </w:r>
      <w:r>
        <w:rPr>
          <w:rFonts w:hint="default" w:ascii="Cambria-Bold" w:hAnsi="Cambria-Bold" w:eastAsia="Cambria-Bold" w:cs="Cambria-Bold"/>
          <w:b/>
          <w:bCs/>
          <w:color w:val="333333"/>
          <w:spacing w:val="2"/>
          <w:kern w:val="0"/>
          <w:sz w:val="23"/>
          <w:szCs w:val="23"/>
          <w:lang w:val="en-US" w:eastAsia="zh-CN" w:bidi="ar"/>
        </w:rPr>
        <w:t xml:space="preserve">. A collection of hyperlinked documents on the internet forms the 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World Wide Web (WWW)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FFFFFF"/>
          <w:spacing w:val="2"/>
          <w:kern w:val="0"/>
          <w:sz w:val="22"/>
          <w:szCs w:val="22"/>
          <w:lang w:val="en-US" w:eastAsia="zh-CN" w:bidi="ar"/>
        </w:rPr>
        <w:t xml:space="preserve">1 </w:t>
      </w:r>
      <w:r>
        <w:rPr>
          <w:rFonts w:ascii="Arial-BoldMT" w:hAnsi="Arial-BoldMT" w:eastAsia="Arial-BoldMT" w:cs="Arial-BoldMT"/>
          <w:b/>
          <w:bCs/>
          <w:color w:val="FF0000"/>
          <w:spacing w:val="2"/>
          <w:kern w:val="0"/>
          <w:sz w:val="28"/>
          <w:szCs w:val="28"/>
          <w:cs/>
          <w:lang w:val="en-US" w:eastAsia="zh-CN" w:bidi="ar-SA"/>
        </w:rPr>
        <w:t xml:space="preserve">اللجنة العلمية </w:t>
      </w:r>
      <w:r>
        <w:rPr>
          <w:rFonts w:hint="default" w:ascii="Calibri Light" w:hAnsi="Calibri Light" w:eastAsia="Calibri Light" w:cs="Calibri Light"/>
          <w:b/>
          <w:bCs/>
          <w:color w:val="FF0000"/>
          <w:spacing w:val="2"/>
          <w:kern w:val="0"/>
          <w:sz w:val="28"/>
          <w:szCs w:val="28"/>
          <w:lang w:val="en-US" w:eastAsia="zh-CN" w:bidi="ar"/>
        </w:rPr>
        <w:t xml:space="preserve">Network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E-mail system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Mailing list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Hypertext markup language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333333"/>
          <w:spacing w:val="2"/>
          <w:kern w:val="0"/>
          <w:sz w:val="23"/>
          <w:szCs w:val="23"/>
          <w:lang w:val="en-US" w:eastAsia="zh-CN" w:bidi="ar"/>
        </w:rPr>
        <w:t xml:space="preserve">6. </w:t>
      </w:r>
      <w:r>
        <w:rPr>
          <w:rFonts w:hint="default" w:ascii="Cambria-Bold" w:hAnsi="Cambria-Bold" w:eastAsia="Cambria-Bold" w:cs="Cambria-Bold"/>
          <w:b/>
          <w:bCs/>
          <w:color w:val="333333"/>
          <w:spacing w:val="2"/>
          <w:kern w:val="0"/>
          <w:sz w:val="23"/>
          <w:szCs w:val="23"/>
          <w:lang w:val="en-US" w:eastAsia="zh-CN" w:bidi="ar"/>
        </w:rPr>
        <w:t xml:space="preserve">The location of a resource on the internet is given by its?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Protocol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URL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E-mail address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ICQ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333333"/>
          <w:spacing w:val="2"/>
          <w:kern w:val="0"/>
          <w:sz w:val="23"/>
          <w:szCs w:val="23"/>
          <w:lang w:val="en-US" w:eastAsia="zh-CN" w:bidi="ar"/>
        </w:rPr>
        <w:t xml:space="preserve">7. </w:t>
      </w:r>
      <w:r>
        <w:rPr>
          <w:rFonts w:hint="default" w:ascii="Cambria-Bold" w:hAnsi="Cambria-Bold" w:eastAsia="Cambria-Bold" w:cs="Cambria-Bold"/>
          <w:b/>
          <w:bCs/>
          <w:color w:val="333333"/>
          <w:spacing w:val="2"/>
          <w:kern w:val="0"/>
          <w:sz w:val="23"/>
          <w:szCs w:val="23"/>
          <w:lang w:val="en-US" w:eastAsia="zh-CN" w:bidi="ar"/>
        </w:rPr>
        <w:t xml:space="preserve">The term HTTP stands for?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333333"/>
          <w:spacing w:val="2"/>
          <w:kern w:val="0"/>
          <w:sz w:val="23"/>
          <w:szCs w:val="23"/>
          <w:lang w:val="en-US" w:eastAsia="zh-CN" w:bidi="ar"/>
        </w:rPr>
        <w:t xml:space="preserve">a. </w:t>
      </w: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Hyper terminal tracing program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333333"/>
          <w:spacing w:val="2"/>
          <w:kern w:val="0"/>
          <w:sz w:val="23"/>
          <w:szCs w:val="23"/>
          <w:lang w:val="en-US" w:eastAsia="zh-CN" w:bidi="ar"/>
        </w:rPr>
        <w:t xml:space="preserve">b. </w:t>
      </w: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Hypertext tracing protocol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333333"/>
          <w:spacing w:val="2"/>
          <w:kern w:val="0"/>
          <w:sz w:val="23"/>
          <w:szCs w:val="23"/>
          <w:lang w:val="en-US" w:eastAsia="zh-CN" w:bidi="ar"/>
        </w:rPr>
        <w:t xml:space="preserve">c. </w:t>
      </w: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Hypertext transfer protocol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333333"/>
          <w:spacing w:val="2"/>
          <w:kern w:val="0"/>
          <w:sz w:val="23"/>
          <w:szCs w:val="23"/>
          <w:lang w:val="en-US" w:eastAsia="zh-CN" w:bidi="ar"/>
        </w:rPr>
        <w:t xml:space="preserve">d. </w:t>
      </w: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Hypertext transfer program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333333"/>
          <w:spacing w:val="2"/>
          <w:kern w:val="0"/>
          <w:sz w:val="23"/>
          <w:szCs w:val="23"/>
          <w:lang w:val="en-US" w:eastAsia="zh-CN" w:bidi="ar"/>
        </w:rPr>
        <w:t xml:space="preserve">8. </w:t>
      </w:r>
      <w:r>
        <w:rPr>
          <w:rFonts w:hint="default" w:ascii="Cambria-Bold" w:hAnsi="Cambria-Bold" w:eastAsia="Cambria-Bold" w:cs="Cambria-Bold"/>
          <w:b/>
          <w:bCs/>
          <w:color w:val="333333"/>
          <w:spacing w:val="2"/>
          <w:kern w:val="0"/>
          <w:sz w:val="23"/>
          <w:szCs w:val="23"/>
          <w:lang w:val="en-US" w:eastAsia="zh-CN" w:bidi="ar"/>
        </w:rPr>
        <w:t xml:space="preserve">A proxy server is used as the computer?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with external access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acting as a backup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performing file handling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accessing user permissions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333333"/>
          <w:spacing w:val="2"/>
          <w:kern w:val="0"/>
          <w:sz w:val="23"/>
          <w:szCs w:val="23"/>
          <w:lang w:val="en-US" w:eastAsia="zh-CN" w:bidi="ar"/>
        </w:rPr>
        <w:t xml:space="preserve">9. Which software prevents the external access to a system?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Firewall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Gateway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Router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Virus checker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333333"/>
          <w:spacing w:val="2"/>
          <w:kern w:val="0"/>
          <w:sz w:val="23"/>
          <w:szCs w:val="23"/>
          <w:lang w:val="en-US" w:eastAsia="zh-CN" w:bidi="ar"/>
        </w:rPr>
        <w:t xml:space="preserve">10. Which of the following best describes uploading information?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Sorting data on a disk drive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Sending information to a host computer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Receiving information from a host computer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FFFFFF"/>
          <w:spacing w:val="2"/>
          <w:kern w:val="0"/>
          <w:sz w:val="22"/>
          <w:szCs w:val="22"/>
          <w:lang w:val="en-US" w:eastAsia="zh-CN" w:bidi="ar"/>
        </w:rPr>
        <w:t xml:space="preserve">2 </w:t>
      </w:r>
      <w:r>
        <w:rPr>
          <w:rFonts w:hint="default" w:ascii="Arial-BoldMT" w:hAnsi="Arial-BoldMT" w:eastAsia="Arial-BoldMT" w:cs="Arial-BoldMT"/>
          <w:b/>
          <w:bCs/>
          <w:color w:val="FF0000"/>
          <w:spacing w:val="2"/>
          <w:kern w:val="0"/>
          <w:sz w:val="28"/>
          <w:szCs w:val="28"/>
          <w:cs/>
          <w:lang w:val="en-US" w:eastAsia="zh-CN" w:bidi="ar-SA"/>
        </w:rPr>
        <w:t xml:space="preserve">اللجنة العلمية </w:t>
      </w:r>
      <w:r>
        <w:rPr>
          <w:rFonts w:hint="default" w:ascii="Calibri Light" w:hAnsi="Calibri Light" w:eastAsia="Calibri Light" w:cs="Calibri Light"/>
          <w:b/>
          <w:bCs/>
          <w:color w:val="FF0000"/>
          <w:spacing w:val="2"/>
          <w:kern w:val="0"/>
          <w:sz w:val="28"/>
          <w:szCs w:val="28"/>
          <w:lang w:val="en-US" w:eastAsia="zh-CN" w:bidi="ar"/>
        </w:rPr>
        <w:t xml:space="preserve">Network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Sorting data on a hard drive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333333"/>
          <w:spacing w:val="2"/>
          <w:kern w:val="0"/>
          <w:sz w:val="23"/>
          <w:szCs w:val="23"/>
          <w:lang w:val="en-US" w:eastAsia="zh-CN" w:bidi="ar"/>
        </w:rPr>
        <w:t xml:space="preserve">11. Which one of the following is the most common internet protocol?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HTML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NetBEUI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TCP/IP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IPX/SPX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333333"/>
          <w:spacing w:val="2"/>
          <w:kern w:val="0"/>
          <w:sz w:val="23"/>
          <w:szCs w:val="23"/>
          <w:lang w:val="en-US" w:eastAsia="zh-CN" w:bidi="ar"/>
        </w:rPr>
        <w:t>12</w:t>
      </w:r>
      <w:r>
        <w:rPr>
          <w:rFonts w:hint="default" w:ascii="Cambria" w:hAnsi="Cambria" w:eastAsia="Cambria" w:cs="Cambria"/>
          <w:color w:val="333333"/>
          <w:spacing w:val="2"/>
          <w:kern w:val="0"/>
          <w:sz w:val="23"/>
          <w:szCs w:val="23"/>
          <w:lang w:val="en-US" w:eastAsia="zh-CN" w:bidi="ar"/>
        </w:rPr>
        <w:t xml:space="preserve">. </w:t>
      </w:r>
      <w:r>
        <w:rPr>
          <w:rFonts w:hint="default" w:ascii="Cambria-Bold" w:hAnsi="Cambria-Bold" w:eastAsia="Cambria-Bold" w:cs="Cambria-Bold"/>
          <w:b/>
          <w:bCs/>
          <w:color w:val="333333"/>
          <w:spacing w:val="2"/>
          <w:kern w:val="0"/>
          <w:sz w:val="23"/>
          <w:szCs w:val="23"/>
          <w:lang w:val="en-US" w:eastAsia="zh-CN" w:bidi="ar"/>
        </w:rPr>
        <w:t xml:space="preserve">Software programs that allow you to legally copy files and give them away at no cost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333333"/>
          <w:spacing w:val="2"/>
          <w:kern w:val="0"/>
          <w:sz w:val="23"/>
          <w:szCs w:val="23"/>
          <w:lang w:val="en-US" w:eastAsia="zh-CN" w:bidi="ar"/>
        </w:rPr>
        <w:t xml:space="preserve">are called which of the following?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Probe ware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Timeshare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Shareware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Public domain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333333"/>
          <w:spacing w:val="2"/>
          <w:kern w:val="0"/>
          <w:sz w:val="23"/>
          <w:szCs w:val="23"/>
          <w:lang w:val="en-US" w:eastAsia="zh-CN" w:bidi="ar"/>
        </w:rPr>
        <w:t xml:space="preserve">13. The term FTP stands for?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File transfer program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File transmission protocol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File transfer protocol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File transfer protection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333333"/>
          <w:spacing w:val="2"/>
          <w:kern w:val="0"/>
          <w:sz w:val="23"/>
          <w:szCs w:val="23"/>
          <w:lang w:val="en-US" w:eastAsia="zh-CN" w:bidi="ar"/>
        </w:rPr>
        <w:t xml:space="preserve">14. The IP network 192.168.50.0 is to be divided into 10 equal sized subnets. Which of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333333"/>
          <w:spacing w:val="2"/>
          <w:kern w:val="0"/>
          <w:sz w:val="23"/>
          <w:szCs w:val="23"/>
          <w:lang w:val="en-US" w:eastAsia="zh-CN" w:bidi="ar"/>
        </w:rPr>
        <w:t xml:space="preserve">following subnet masks can be used for the above requirement?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255.243.240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255.255.0.0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255.255.255.0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255.255.255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333333"/>
          <w:spacing w:val="2"/>
          <w:kern w:val="0"/>
          <w:sz w:val="23"/>
          <w:szCs w:val="23"/>
          <w:lang w:val="en-US" w:eastAsia="zh-CN" w:bidi="ar"/>
        </w:rPr>
        <w:t xml:space="preserve">15. When the mail server sends mail to other mail servers it becomes ___ 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SMTP client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SMTP server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Peer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FFFFFF"/>
          <w:spacing w:val="2"/>
          <w:kern w:val="0"/>
          <w:sz w:val="22"/>
          <w:szCs w:val="22"/>
          <w:lang w:val="en-US" w:eastAsia="zh-CN" w:bidi="ar"/>
        </w:rPr>
        <w:t xml:space="preserve">3 </w:t>
      </w:r>
      <w:r>
        <w:rPr>
          <w:rFonts w:hint="default" w:ascii="Arial-BoldMT" w:hAnsi="Arial-BoldMT" w:eastAsia="Arial-BoldMT" w:cs="Arial-BoldMT"/>
          <w:b/>
          <w:bCs/>
          <w:color w:val="FF0000"/>
          <w:spacing w:val="2"/>
          <w:kern w:val="0"/>
          <w:sz w:val="28"/>
          <w:szCs w:val="28"/>
          <w:cs/>
          <w:lang w:val="en-US" w:eastAsia="zh-CN" w:bidi="ar-SA"/>
        </w:rPr>
        <w:t xml:space="preserve">اللجنة العلمية </w:t>
      </w:r>
      <w:r>
        <w:rPr>
          <w:rFonts w:hint="default" w:ascii="Calibri Light" w:hAnsi="Calibri Light" w:eastAsia="Calibri Light" w:cs="Calibri Light"/>
          <w:b/>
          <w:bCs/>
          <w:color w:val="FF0000"/>
          <w:spacing w:val="2"/>
          <w:kern w:val="0"/>
          <w:sz w:val="28"/>
          <w:szCs w:val="28"/>
          <w:lang w:val="en-US" w:eastAsia="zh-CN" w:bidi="ar"/>
        </w:rPr>
        <w:t xml:space="preserve">Network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FFFFFF"/>
          <w:spacing w:val="2"/>
          <w:kern w:val="0"/>
          <w:sz w:val="22"/>
          <w:szCs w:val="22"/>
          <w:lang w:val="en-US" w:eastAsia="zh-CN" w:bidi="ar"/>
        </w:rPr>
        <w:t xml:space="preserve">4 </w:t>
      </w:r>
      <w:r>
        <w:rPr>
          <w:rFonts w:hint="default" w:ascii="Arial-BoldMT" w:hAnsi="Arial-BoldMT" w:eastAsia="Arial-BoldMT" w:cs="Arial-BoldMT"/>
          <w:b/>
          <w:bCs/>
          <w:color w:val="FF0000"/>
          <w:spacing w:val="2"/>
          <w:kern w:val="0"/>
          <w:sz w:val="28"/>
          <w:szCs w:val="28"/>
          <w:cs/>
          <w:lang w:val="en-US" w:eastAsia="zh-CN" w:bidi="ar-SA"/>
        </w:rPr>
        <w:t xml:space="preserve">اللجنة العلمية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Master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16. application layer (HTTP, FTP, SMTP, POP3, etc.), transport layer (TCP, UDP, SCTP,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DCCP, NORM), internetworking layer (IPv4, Ipv6), link layer (Ethernet, Wi-Fi, 3G, 4G,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LTE, etc.), physical layer (could be combined with Link Layer as Host to Network Layer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or NIC layer); transport layer security sublayer added later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TCP/IP Reference Model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Ftp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Tcp/ip Protocol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Udp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17. hosts (sometimes divided into clients and servers); devices that are connected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each other by a network of communication links and packet switches; at the “edge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the network”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end systems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packet switch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network layer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communication links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333333"/>
          <w:spacing w:val="2"/>
          <w:kern w:val="0"/>
          <w:sz w:val="23"/>
          <w:szCs w:val="23"/>
          <w:lang w:val="en-US" w:eastAsia="zh-CN" w:bidi="ar"/>
        </w:rPr>
        <w:t xml:space="preserve">18. What IP address class allocates 8 bits for the host identification part?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Class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Class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Class 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Class 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333333"/>
          <w:spacing w:val="2"/>
          <w:kern w:val="0"/>
          <w:sz w:val="23"/>
          <w:szCs w:val="23"/>
          <w:lang w:val="en-US" w:eastAsia="zh-CN" w:bidi="ar"/>
        </w:rPr>
        <w:t xml:space="preserve">19. The correct order of corresponding OSI layers for having functionalities of routing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333333"/>
          <w:spacing w:val="2"/>
          <w:kern w:val="0"/>
          <w:sz w:val="23"/>
          <w:szCs w:val="23"/>
          <w:lang w:val="en-US" w:eastAsia="zh-CN" w:bidi="ar"/>
        </w:rPr>
        <w:t xml:space="preserve">reconciling machine representation differences with shared access resolution and ASCII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333333"/>
          <w:spacing w:val="2"/>
          <w:kern w:val="0"/>
          <w:sz w:val="23"/>
          <w:szCs w:val="23"/>
          <w:lang w:val="en-US" w:eastAsia="zh-CN" w:bidi="ar"/>
        </w:rPr>
        <w:t xml:space="preserve">test protocol is?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Network, Physical, Transport, Data link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>b. Network, Physical, Data link, Application</w:t>
      </w:r>
      <w:r>
        <w:rPr>
          <w:rFonts w:hint="default" w:ascii="Calibri Light" w:hAnsi="Calibri Light" w:eastAsia="Calibri Light" w:cs="Calibri Light"/>
          <w:b/>
          <w:bCs/>
          <w:color w:val="FF0000"/>
          <w:spacing w:val="2"/>
          <w:kern w:val="0"/>
          <w:sz w:val="28"/>
          <w:szCs w:val="28"/>
          <w:lang w:val="en-US" w:eastAsia="zh-CN" w:bidi="ar"/>
        </w:rPr>
        <w:t xml:space="preserve">Network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FFFFFF"/>
          <w:spacing w:val="2"/>
          <w:kern w:val="0"/>
          <w:sz w:val="22"/>
          <w:szCs w:val="22"/>
          <w:lang w:val="en-US" w:eastAsia="zh-CN" w:bidi="ar"/>
        </w:rPr>
        <w:t xml:space="preserve">5 </w:t>
      </w:r>
      <w:r>
        <w:rPr>
          <w:rFonts w:hint="default" w:ascii="Arial-BoldMT" w:hAnsi="Arial-BoldMT" w:eastAsia="Arial-BoldMT" w:cs="Arial-BoldMT"/>
          <w:b/>
          <w:bCs/>
          <w:color w:val="FF0000"/>
          <w:spacing w:val="2"/>
          <w:kern w:val="0"/>
          <w:sz w:val="28"/>
          <w:szCs w:val="28"/>
          <w:cs/>
          <w:lang w:val="en-US" w:eastAsia="zh-CN" w:bidi="ar-SA"/>
        </w:rPr>
        <w:t xml:space="preserve">اللجنة العلمية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Network, Presentation, Data link, Application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Network, Presentation, Physical, Transport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20. ……………… a computer network that interconnects hundreds of millions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computing devices throughout the world; also, an infrastructure that provides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services to applications including email, web surfing, social networks, etc.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Tcp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Protocol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Server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>d. Internet</w:t>
      </w:r>
      <w:r>
        <w:rPr>
          <w:rFonts w:hint="default" w:ascii="Calibri Light" w:hAnsi="Calibri Light" w:eastAsia="Calibri Light" w:cs="Calibri Light"/>
          <w:b/>
          <w:bCs/>
          <w:color w:val="FF0000"/>
          <w:spacing w:val="2"/>
          <w:kern w:val="0"/>
          <w:sz w:val="28"/>
          <w:szCs w:val="28"/>
          <w:lang w:val="en-US" w:eastAsia="zh-CN" w:bidi="ar"/>
        </w:rPr>
        <w:t xml:space="preserve">Network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21. Which is not a application layer protocol?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HTTP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SMTP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FTP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TCP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22. The packet of information at the application layer is called __________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Packet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Message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Segment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Frame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23. Which one of the following is an architecture paradigms?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Peer to peer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Client-server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HTTP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Both Peer-to-Peer &amp; Client-Server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24. Application developer has permission to decide the following on transport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layer side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Transport layer protocol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Maximum buffer size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Both Transport layer protocol and Maximum buffer size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None of the mentioned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FFFFFF"/>
          <w:spacing w:val="2"/>
          <w:kern w:val="0"/>
          <w:sz w:val="22"/>
          <w:szCs w:val="22"/>
          <w:lang w:val="en-US" w:eastAsia="zh-CN" w:bidi="ar"/>
        </w:rPr>
        <w:t xml:space="preserve">6 </w:t>
      </w:r>
      <w:r>
        <w:rPr>
          <w:rFonts w:hint="default" w:ascii="Arial-BoldMT" w:hAnsi="Arial-BoldMT" w:eastAsia="Arial-BoldMT" w:cs="Arial-BoldMT"/>
          <w:b/>
          <w:bCs/>
          <w:color w:val="FF0000"/>
          <w:spacing w:val="2"/>
          <w:kern w:val="0"/>
          <w:sz w:val="28"/>
          <w:szCs w:val="28"/>
          <w:cs/>
          <w:lang w:val="en-US" w:eastAsia="zh-CN" w:bidi="ar-SA"/>
        </w:rPr>
        <w:t xml:space="preserve">اللجنة العلمية </w:t>
      </w:r>
      <w:r>
        <w:rPr>
          <w:rFonts w:hint="default" w:ascii="Calibri Light" w:hAnsi="Calibri Light" w:eastAsia="Calibri Light" w:cs="Calibri Light"/>
          <w:b/>
          <w:bCs/>
          <w:color w:val="FF0000"/>
          <w:spacing w:val="2"/>
          <w:kern w:val="0"/>
          <w:sz w:val="28"/>
          <w:szCs w:val="28"/>
          <w:lang w:val="en-US" w:eastAsia="zh-CN" w:bidi="ar"/>
        </w:rPr>
        <w:t xml:space="preserve">Network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25. Application layer offers _______ service.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End to 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Process to process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Both End to end and Process to process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None of the mentioned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26. E-mail is _________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Loss-tolerant application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Bandwidth-sensitive application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Elastic application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None of the mentioned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27. Which of the following is an application layer service?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Network virtual terminal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File transfer, access, and management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Mail service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All of the mentioned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28. To deliver a message to the correct application program running on a host,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the _______ address must be consulted.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IP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MAC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Port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None of the mentioned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29. Transport services available to applications in one or another form _________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Reliable data transfer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Timing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Security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All of the mentioned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FFFFFF"/>
          <w:spacing w:val="2"/>
          <w:kern w:val="0"/>
          <w:sz w:val="22"/>
          <w:szCs w:val="22"/>
          <w:lang w:val="en-US" w:eastAsia="zh-CN" w:bidi="ar"/>
        </w:rPr>
        <w:t xml:space="preserve">7 </w:t>
      </w:r>
      <w:r>
        <w:rPr>
          <w:rFonts w:hint="default" w:ascii="Arial-BoldMT" w:hAnsi="Arial-BoldMT" w:eastAsia="Arial-BoldMT" w:cs="Arial-BoldMT"/>
          <w:b/>
          <w:bCs/>
          <w:color w:val="FF0000"/>
          <w:spacing w:val="2"/>
          <w:kern w:val="0"/>
          <w:sz w:val="28"/>
          <w:szCs w:val="28"/>
          <w:cs/>
          <w:lang w:val="en-US" w:eastAsia="zh-CN" w:bidi="ar-SA"/>
        </w:rPr>
        <w:t xml:space="preserve">اللجنة العلمية </w:t>
      </w:r>
      <w:r>
        <w:rPr>
          <w:rFonts w:hint="default" w:ascii="Calibri Light" w:hAnsi="Calibri Light" w:eastAsia="Calibri Light" w:cs="Calibri Light"/>
          <w:b/>
          <w:bCs/>
          <w:color w:val="FF0000"/>
          <w:spacing w:val="2"/>
          <w:kern w:val="0"/>
          <w:sz w:val="28"/>
          <w:szCs w:val="28"/>
          <w:lang w:val="en-US" w:eastAsia="zh-CN" w:bidi="ar"/>
        </w:rPr>
        <w:t xml:space="preserve">Network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30. Electronic mail uses which Application layer protocol?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SMTP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HTTP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FTP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SIP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31 . A(n) __________ is the way in which the functions of the application layer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software arespread among the clients and servers in the network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anonymous FTP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data access logic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fat client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application architecturee.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32) A ________ is a very large general-purpose computer that is capable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performing very many functions as if these are done simultaneously,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storing extremely large amounts of data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workstation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transaction terminal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cluster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mainframe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33. One underlying problem with a host-based network is that 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there are economies of scale because all computer resources are centralized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the server can get overloaded since it must process all messages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the architecture is relatively simple and works well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the server is the one point of control which simplifies security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FFFFFF"/>
          <w:spacing w:val="2"/>
          <w:kern w:val="0"/>
          <w:sz w:val="22"/>
          <w:szCs w:val="22"/>
          <w:lang w:val="en-US" w:eastAsia="zh-CN" w:bidi="ar"/>
        </w:rPr>
        <w:t xml:space="preserve">8 </w:t>
      </w:r>
      <w:r>
        <w:rPr>
          <w:rFonts w:hint="default" w:ascii="Arial-BoldMT" w:hAnsi="Arial-BoldMT" w:eastAsia="Arial-BoldMT" w:cs="Arial-BoldMT"/>
          <w:b/>
          <w:bCs/>
          <w:color w:val="FF0000"/>
          <w:spacing w:val="2"/>
          <w:kern w:val="0"/>
          <w:sz w:val="28"/>
          <w:szCs w:val="28"/>
          <w:cs/>
          <w:lang w:val="en-US" w:eastAsia="zh-CN" w:bidi="ar-SA"/>
        </w:rPr>
        <w:t xml:space="preserve">اللجنة العلمية </w:t>
      </w:r>
      <w:r>
        <w:rPr>
          <w:rFonts w:hint="default" w:ascii="Calibri Light" w:hAnsi="Calibri Light" w:eastAsia="Calibri Light" w:cs="Calibri Light"/>
          <w:b/>
          <w:bCs/>
          <w:color w:val="FF0000"/>
          <w:spacing w:val="2"/>
          <w:kern w:val="0"/>
          <w:sz w:val="28"/>
          <w:szCs w:val="28"/>
          <w:lang w:val="en-US" w:eastAsia="zh-CN" w:bidi="ar"/>
        </w:rPr>
        <w:t xml:space="preserve">Network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FFFFFF"/>
          <w:spacing w:val="2"/>
          <w:kern w:val="0"/>
          <w:sz w:val="22"/>
          <w:szCs w:val="22"/>
          <w:lang w:val="en-US" w:eastAsia="zh-CN" w:bidi="ar"/>
        </w:rPr>
        <w:t xml:space="preserve">9 </w:t>
      </w:r>
      <w:r>
        <w:rPr>
          <w:rFonts w:hint="default" w:ascii="Arial-BoldMT" w:hAnsi="Arial-BoldMT" w:eastAsia="Arial-BoldMT" w:cs="Arial-BoldMT"/>
          <w:b/>
          <w:bCs/>
          <w:color w:val="FF0000"/>
          <w:spacing w:val="2"/>
          <w:kern w:val="0"/>
          <w:sz w:val="28"/>
          <w:szCs w:val="28"/>
          <w:cs/>
          <w:lang w:val="en-US" w:eastAsia="zh-CN" w:bidi="ar-SA"/>
        </w:rPr>
        <w:t xml:space="preserve">اللجنة العلمية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34 ….. time for a small packet to travel from client to server and back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ICT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RTT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SST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STP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35. Which URL method of HTTP performs similar function as that of PUT method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only with an exception of request comprising a list of differences that exhibit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necessity to get implemented in the existing file?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POST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GET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PATCH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OPTION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36. FTP is built on _____ architecture.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Client-server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P2P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Data centric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Service oriented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37. FTP uses _________ parallel TCP connections to transfer a file.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38. If 5 files are transferred from server A to client B in the same session.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number of TCP connections between A and B is _______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>5</w:t>
      </w:r>
      <w:r>
        <w:rPr>
          <w:rFonts w:hint="default" w:ascii="Calibri Light" w:hAnsi="Calibri Light" w:eastAsia="Calibri Light" w:cs="Calibri Light"/>
          <w:b/>
          <w:bCs/>
          <w:color w:val="FF0000"/>
          <w:spacing w:val="2"/>
          <w:kern w:val="0"/>
          <w:sz w:val="28"/>
          <w:szCs w:val="28"/>
          <w:lang w:val="en-US" w:eastAsia="zh-CN" w:bidi="ar"/>
        </w:rPr>
        <w:t xml:space="preserve">Network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FFFFFF"/>
          <w:spacing w:val="2"/>
          <w:kern w:val="0"/>
          <w:sz w:val="22"/>
          <w:szCs w:val="22"/>
          <w:lang w:val="en-US" w:eastAsia="zh-CN" w:bidi="ar"/>
        </w:rPr>
        <w:t xml:space="preserve">10 </w:t>
      </w:r>
      <w:r>
        <w:rPr>
          <w:rFonts w:hint="default" w:ascii="Arial-BoldMT" w:hAnsi="Arial-BoldMT" w:eastAsia="Arial-BoldMT" w:cs="Arial-BoldMT"/>
          <w:b/>
          <w:bCs/>
          <w:color w:val="FF0000"/>
          <w:spacing w:val="2"/>
          <w:kern w:val="0"/>
          <w:sz w:val="28"/>
          <w:szCs w:val="28"/>
          <w:cs/>
          <w:lang w:val="en-US" w:eastAsia="zh-CN" w:bidi="ar-SA"/>
        </w:rPr>
        <w:t xml:space="preserve">اللجنة العلمية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39. The data transfer mode of FTP, in which all the fragmenting has to be done by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TCP is ________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Stream mode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Block mode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Compressed mode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Message mode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40. The password is sent to the server using ________ command.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PASSWD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PASS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PASSWORD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PWORD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41. The client in socket programming must know which information?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IP address of Server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Port number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Both IP address of Server &amp; Port number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Only its own IP address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42. Which classes are used for connection-less socket programming?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Datagram Socket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Datagram Packet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Both Datagram Socket &amp; Datagram Packet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>d. Server Socket</w:t>
      </w:r>
      <w:r>
        <w:rPr>
          <w:rFonts w:hint="default" w:ascii="Calibri Light" w:hAnsi="Calibri Light" w:eastAsia="Calibri Light" w:cs="Calibri Light"/>
          <w:b/>
          <w:bCs/>
          <w:color w:val="FF0000"/>
          <w:spacing w:val="2"/>
          <w:kern w:val="0"/>
          <w:sz w:val="28"/>
          <w:szCs w:val="28"/>
          <w:lang w:val="en-US" w:eastAsia="zh-CN" w:bidi="ar"/>
        </w:rPr>
        <w:t xml:space="preserve">Network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FFFFFF"/>
          <w:spacing w:val="2"/>
          <w:kern w:val="0"/>
          <w:sz w:val="22"/>
          <w:szCs w:val="22"/>
          <w:lang w:val="en-US" w:eastAsia="zh-CN" w:bidi="ar"/>
        </w:rPr>
        <w:t xml:space="preserve">11 </w:t>
      </w:r>
      <w:r>
        <w:rPr>
          <w:rFonts w:hint="default" w:ascii="Arial-BoldMT" w:hAnsi="Arial-BoldMT" w:eastAsia="Arial-BoldMT" w:cs="Arial-BoldMT"/>
          <w:b/>
          <w:bCs/>
          <w:color w:val="FF0000"/>
          <w:spacing w:val="2"/>
          <w:kern w:val="0"/>
          <w:sz w:val="28"/>
          <w:szCs w:val="28"/>
          <w:cs/>
          <w:lang w:val="en-US" w:eastAsia="zh-CN" w:bidi="ar-SA"/>
        </w:rPr>
        <w:t xml:space="preserve">اللجنة العلمية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43.The network layer is concerned with __________ of data.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Bits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Frames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packets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bytes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44. Which one of the following is not a function of network layer?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Routing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inter-networking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congestion control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error control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45. A 4 byte IP address consists of __________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only network address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only host address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network address &amp; host address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network address &amp; MAC address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46. In virtual circuit network each packet contains ___________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full source and destination address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 short VC number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only source address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only destination address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47. Which of the following routing algorithms can be used for network layer design?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shortest path algorithm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distance vector routing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link state routing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>all of the mentioned</w:t>
      </w:r>
      <w:r>
        <w:rPr>
          <w:rFonts w:hint="default" w:ascii="Calibri Light" w:hAnsi="Calibri Light" w:eastAsia="Calibri Light" w:cs="Calibri Light"/>
          <w:b/>
          <w:bCs/>
          <w:color w:val="FF0000"/>
          <w:spacing w:val="2"/>
          <w:kern w:val="0"/>
          <w:sz w:val="28"/>
          <w:szCs w:val="28"/>
          <w:lang w:val="en-US" w:eastAsia="zh-CN" w:bidi="ar"/>
        </w:rPr>
        <w:t xml:space="preserve">Network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48. Which of the following is not correct in relation to multi-destination routing?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a) is same as broadcast routing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b) contains the list of all destinations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c) data is not sent by packets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d) there are multiple receivers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49. A subset of a network that includes all the routers but contains no loops is called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________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a) spanning tree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b) spider structure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c) spider tree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d) special tree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50. The network layer protocol for internet is __________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a) ethernet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b) internet protocol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c) hypertext transfer protocol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d) file transfer protocol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51. ICMP is primarily used for __________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a) error and diagnostic functions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b) addressing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c) forwarding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FFFFFF"/>
          <w:spacing w:val="2"/>
          <w:kern w:val="0"/>
          <w:sz w:val="22"/>
          <w:szCs w:val="22"/>
          <w:lang w:val="en-US" w:eastAsia="zh-CN" w:bidi="ar"/>
        </w:rPr>
        <w:t xml:space="preserve">12 </w:t>
      </w:r>
      <w:r>
        <w:rPr>
          <w:rFonts w:hint="default" w:ascii="Arial-BoldMT" w:hAnsi="Arial-BoldMT" w:eastAsia="Arial-BoldMT" w:cs="Arial-BoldMT"/>
          <w:b/>
          <w:bCs/>
          <w:color w:val="FF0000"/>
          <w:spacing w:val="2"/>
          <w:kern w:val="0"/>
          <w:sz w:val="28"/>
          <w:szCs w:val="28"/>
          <w:cs/>
          <w:lang w:val="en-US" w:eastAsia="zh-CN" w:bidi="ar-SA"/>
        </w:rPr>
        <w:t xml:space="preserve">اللجنة العلمية </w:t>
      </w:r>
      <w:r>
        <w:rPr>
          <w:rFonts w:hint="default" w:ascii="Calibri Light" w:hAnsi="Calibri Light" w:eastAsia="Calibri Light" w:cs="Calibri Light"/>
          <w:b/>
          <w:bCs/>
          <w:color w:val="FF0000"/>
          <w:spacing w:val="2"/>
          <w:kern w:val="0"/>
          <w:sz w:val="28"/>
          <w:szCs w:val="28"/>
          <w:lang w:val="en-US" w:eastAsia="zh-CN" w:bidi="ar"/>
        </w:rPr>
        <w:t xml:space="preserve">Network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d) routing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52. Switching via memory is limited by ………………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segment, sending, receiving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due to congestion, lack of buffers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switching speed limited by bus bandwidth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memory bandwidth (2 bus crossings per datagram)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53. Switching via interconnection network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memory bandwidth (2 bus crossings per datagram)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A distinct (typically remote) controller interacts with local control agents (CAs)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switching under direct control of CPU, packet copied to system's memory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banyan networks, crossbar, other interconnection nets initially developed to connect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processors in multiprocessor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54. Transport layer aggregates data from different applications into a single stream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before passing it to ____________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a) network layer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b) data link layer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c) application layer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d) physical layer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55. Which of the following are transport layer protocols used in networking?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a) TCP and FTP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FFFFFF"/>
          <w:spacing w:val="2"/>
          <w:kern w:val="0"/>
          <w:sz w:val="22"/>
          <w:szCs w:val="22"/>
          <w:lang w:val="en-US" w:eastAsia="zh-CN" w:bidi="ar"/>
        </w:rPr>
        <w:t xml:space="preserve">13 </w:t>
      </w:r>
      <w:r>
        <w:rPr>
          <w:rFonts w:hint="default" w:ascii="Arial-BoldMT" w:hAnsi="Arial-BoldMT" w:eastAsia="Arial-BoldMT" w:cs="Arial-BoldMT"/>
          <w:b/>
          <w:bCs/>
          <w:color w:val="FF0000"/>
          <w:spacing w:val="2"/>
          <w:kern w:val="0"/>
          <w:sz w:val="28"/>
          <w:szCs w:val="28"/>
          <w:cs/>
          <w:lang w:val="en-US" w:eastAsia="zh-CN" w:bidi="ar-SA"/>
        </w:rPr>
        <w:t xml:space="preserve">اللجنة العلمية </w:t>
      </w:r>
      <w:r>
        <w:rPr>
          <w:rFonts w:hint="default" w:ascii="Calibri Light" w:hAnsi="Calibri Light" w:eastAsia="Calibri Light" w:cs="Calibri Light"/>
          <w:b/>
          <w:bCs/>
          <w:color w:val="FF0000"/>
          <w:spacing w:val="2"/>
          <w:kern w:val="0"/>
          <w:sz w:val="28"/>
          <w:szCs w:val="28"/>
          <w:lang w:val="en-US" w:eastAsia="zh-CN" w:bidi="ar"/>
        </w:rPr>
        <w:t xml:space="preserve">Network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b) UDP and HTTP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c) TCP and UDP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d) HTTP and FTP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56. User datagram protocol is called connectionless because _____________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a) all UDP packets are treated independently by transport layer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b) it sends data as a stream of related packets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c) it is received in the same order as sent order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d) it sends data very quickly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57. Transmission control protocol ___________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a) is a connection-oriented protocol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b) uses a three way handshake to establish a connection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c) receives data from application as a single stream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d) all of the mentioned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58. An endpoint of an inter-process communication flow across a computer network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is called __________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a) socket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b) pipe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c) port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d) machine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59. Socket-style API for windows is called ____________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FFFFFF"/>
          <w:spacing w:val="2"/>
          <w:kern w:val="0"/>
          <w:sz w:val="22"/>
          <w:szCs w:val="22"/>
          <w:lang w:val="en-US" w:eastAsia="zh-CN" w:bidi="ar"/>
        </w:rPr>
        <w:t xml:space="preserve">14 </w:t>
      </w:r>
      <w:r>
        <w:rPr>
          <w:rFonts w:hint="default" w:ascii="Arial-BoldMT" w:hAnsi="Arial-BoldMT" w:eastAsia="Arial-BoldMT" w:cs="Arial-BoldMT"/>
          <w:b/>
          <w:bCs/>
          <w:color w:val="FF0000"/>
          <w:spacing w:val="2"/>
          <w:kern w:val="0"/>
          <w:sz w:val="28"/>
          <w:szCs w:val="28"/>
          <w:cs/>
          <w:lang w:val="en-US" w:eastAsia="zh-CN" w:bidi="ar-SA"/>
        </w:rPr>
        <w:t xml:space="preserve">اللجنة العلمية </w:t>
      </w:r>
      <w:r>
        <w:rPr>
          <w:rFonts w:hint="default" w:ascii="Calibri Light" w:hAnsi="Calibri Light" w:eastAsia="Calibri Light" w:cs="Calibri Light"/>
          <w:b/>
          <w:bCs/>
          <w:color w:val="FF0000"/>
          <w:spacing w:val="2"/>
          <w:kern w:val="0"/>
          <w:sz w:val="28"/>
          <w:szCs w:val="28"/>
          <w:lang w:val="en-US" w:eastAsia="zh-CN" w:bidi="ar"/>
        </w:rPr>
        <w:t xml:space="preserve">Network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a) wsock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b) winsock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c) wins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d) sockwi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60. Which one of the following is a version of UDP with congestion control?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a) datagram congestion control protocol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b) stream control transmission protocol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c) structured stream transport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d) user congestion control protocol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61. A _____ is a TCP name for a transport service access point.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a) port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b) pipe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c) node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d) protocol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62. Transport layer protocols deals with ____________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a) application to application communication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b) process to process communication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c) node to node communication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d) man to man communication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63. Which of the following is a transport layer protocol?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FFFFFF"/>
          <w:spacing w:val="2"/>
          <w:kern w:val="0"/>
          <w:sz w:val="22"/>
          <w:szCs w:val="22"/>
          <w:lang w:val="en-US" w:eastAsia="zh-CN" w:bidi="ar"/>
        </w:rPr>
        <w:t xml:space="preserve">15 </w:t>
      </w:r>
      <w:r>
        <w:rPr>
          <w:rFonts w:hint="default" w:ascii="Arial-BoldMT" w:hAnsi="Arial-BoldMT" w:eastAsia="Arial-BoldMT" w:cs="Arial-BoldMT"/>
          <w:b/>
          <w:bCs/>
          <w:color w:val="FF0000"/>
          <w:spacing w:val="2"/>
          <w:kern w:val="0"/>
          <w:sz w:val="28"/>
          <w:szCs w:val="28"/>
          <w:cs/>
          <w:lang w:val="en-US" w:eastAsia="zh-CN" w:bidi="ar-SA"/>
        </w:rPr>
        <w:t xml:space="preserve">اللجنة العلمية </w:t>
      </w:r>
      <w:r>
        <w:rPr>
          <w:rFonts w:hint="default" w:ascii="Calibri Light" w:hAnsi="Calibri Light" w:eastAsia="Calibri Light" w:cs="Calibri Light"/>
          <w:b/>
          <w:bCs/>
          <w:color w:val="FF0000"/>
          <w:spacing w:val="2"/>
          <w:kern w:val="0"/>
          <w:sz w:val="28"/>
          <w:szCs w:val="28"/>
          <w:lang w:val="en-US" w:eastAsia="zh-CN" w:bidi="ar"/>
        </w:rPr>
        <w:t xml:space="preserve">Network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a) stream control transmission protocol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b) internet control message protocol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c) neighbor discovery protocol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d) dynamic host configuration protocol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64. TCP and UDP are called ___________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Application protocols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Session protocols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Transport protocols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Network protocols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65. Buffer overrun can be reduced by using what 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Traffic control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Flow control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Byte orientation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Data integrity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67. FCP stands for _________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Fiber Channel Protocol.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Field Channel Protocol.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Fast Channel Protocol.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Fiber Carrying Protocol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68 . Transport layer is responsible for process - to -process delivery of the ________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FFFFFF"/>
          <w:spacing w:val="2"/>
          <w:kern w:val="0"/>
          <w:sz w:val="22"/>
          <w:szCs w:val="22"/>
          <w:lang w:val="en-US" w:eastAsia="zh-CN" w:bidi="ar"/>
        </w:rPr>
        <w:t xml:space="preserve">16 </w:t>
      </w:r>
      <w:r>
        <w:rPr>
          <w:rFonts w:hint="default" w:ascii="Arial-BoldMT" w:hAnsi="Arial-BoldMT" w:eastAsia="Arial-BoldMT" w:cs="Arial-BoldMT"/>
          <w:b/>
          <w:bCs/>
          <w:color w:val="FF0000"/>
          <w:spacing w:val="2"/>
          <w:kern w:val="0"/>
          <w:sz w:val="28"/>
          <w:szCs w:val="28"/>
          <w:cs/>
          <w:lang w:val="en-US" w:eastAsia="zh-CN" w:bidi="ar-SA"/>
        </w:rPr>
        <w:t xml:space="preserve">اللجنة العلمية </w:t>
      </w:r>
      <w:r>
        <w:rPr>
          <w:rFonts w:hint="default" w:ascii="Calibri Light" w:hAnsi="Calibri Light" w:eastAsia="Calibri Light" w:cs="Calibri Light"/>
          <w:b/>
          <w:bCs/>
          <w:color w:val="FF0000"/>
          <w:spacing w:val="2"/>
          <w:kern w:val="0"/>
          <w:sz w:val="28"/>
          <w:szCs w:val="28"/>
          <w:lang w:val="en-US" w:eastAsia="zh-CN" w:bidi="ar"/>
        </w:rPr>
        <w:t xml:space="preserve">Network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FFFFFF"/>
          <w:spacing w:val="2"/>
          <w:kern w:val="0"/>
          <w:sz w:val="22"/>
          <w:szCs w:val="22"/>
          <w:lang w:val="en-US" w:eastAsia="zh-CN" w:bidi="ar"/>
        </w:rPr>
        <w:t xml:space="preserve">17 </w:t>
      </w:r>
      <w:r>
        <w:rPr>
          <w:rFonts w:hint="default" w:ascii="Arial-BoldMT" w:hAnsi="Arial-BoldMT" w:eastAsia="Arial-BoldMT" w:cs="Arial-BoldMT"/>
          <w:b/>
          <w:bCs/>
          <w:color w:val="FF0000"/>
          <w:spacing w:val="2"/>
          <w:kern w:val="0"/>
          <w:sz w:val="28"/>
          <w:szCs w:val="28"/>
          <w:cs/>
          <w:lang w:val="en-US" w:eastAsia="zh-CN" w:bidi="ar-SA"/>
        </w:rPr>
        <w:t xml:space="preserve">اللجنة العلمية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Address of Message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Message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Few Packets of Message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Partial Message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69. Frames that are used for initial communication between stations and access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points are called ___________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Management Frames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Beacon Frame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Control frames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Data frames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70. At transport layer , TCP/IP defines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Stream Control Transmission Protocol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User Datagram Protocol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Transmission Control Protocol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All of the above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71. Transport layer receives data in the form of ___________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Byte Streams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Bits Stream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Packets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Both packets and Byte Stream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72. Which services are provided by transport layer 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Error control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Connection service </w:t>
      </w:r>
      <w:r>
        <w:rPr>
          <w:rFonts w:hint="default" w:ascii="Calibri Light" w:hAnsi="Calibri Light" w:eastAsia="Calibri Light" w:cs="Calibri Light"/>
          <w:b/>
          <w:bCs/>
          <w:color w:val="FF0000"/>
          <w:spacing w:val="2"/>
          <w:kern w:val="0"/>
          <w:sz w:val="28"/>
          <w:szCs w:val="28"/>
          <w:lang w:val="en-US" w:eastAsia="zh-CN" w:bidi="ar"/>
        </w:rPr>
        <w:t xml:space="preserve">Network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Connection less service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Congestion control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73 . Transport layer protocols deals with _________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Process to process communication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Application to application communication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Node to node communication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None of the mentioned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74. Which one of the following is a version of UDP with congestion control 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stream control transmission protocol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structured stream transport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datagram congestion control protocol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none of the mentioned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75. An endpoint of an inter-process communication flow across a computer network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is called ___________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Socket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pipe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port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none of the mentioned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76. The size of IP address in IPv6 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a) 4bytes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b) 128bits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FFFFFF"/>
          <w:spacing w:val="2"/>
          <w:kern w:val="0"/>
          <w:sz w:val="22"/>
          <w:szCs w:val="22"/>
          <w:lang w:val="en-US" w:eastAsia="zh-CN" w:bidi="ar"/>
        </w:rPr>
        <w:t xml:space="preserve">18 </w:t>
      </w:r>
      <w:r>
        <w:rPr>
          <w:rFonts w:hint="default" w:ascii="Arial-BoldMT" w:hAnsi="Arial-BoldMT" w:eastAsia="Arial-BoldMT" w:cs="Arial-BoldMT"/>
          <w:b/>
          <w:bCs/>
          <w:color w:val="FF0000"/>
          <w:spacing w:val="2"/>
          <w:kern w:val="0"/>
          <w:sz w:val="28"/>
          <w:szCs w:val="28"/>
          <w:cs/>
          <w:lang w:val="en-US" w:eastAsia="zh-CN" w:bidi="ar-SA"/>
        </w:rPr>
        <w:t xml:space="preserve">اللجنة العلمية </w:t>
      </w:r>
      <w:r>
        <w:rPr>
          <w:rFonts w:hint="default" w:ascii="Calibri Light" w:hAnsi="Calibri Light" w:eastAsia="Calibri Light" w:cs="Calibri Light"/>
          <w:b/>
          <w:bCs/>
          <w:color w:val="FF0000"/>
          <w:spacing w:val="2"/>
          <w:kern w:val="0"/>
          <w:sz w:val="28"/>
          <w:szCs w:val="28"/>
          <w:lang w:val="en-US" w:eastAsia="zh-CN" w:bidi="ar"/>
        </w:rPr>
        <w:t xml:space="preserve">Network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c) 8bytes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d) 100bits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77. The header length of an IPv6 datagram is _____.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a) 10bytes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b) 25bytes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c) 30bytes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d) 40bytes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78. In the IPv6 header, the traffic class field is similar to which field in the IPv4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header?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a) Fragmentation field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b) Fast-switching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c) ToS field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d) Option field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79. IPv6 does not use ______ type of address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a) Broadcast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b) Multicast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c) Anycast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d) None of the mentioned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80. These are the features present in IPv4 but not in IPv6.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a) Fragmentation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FFFFFF"/>
          <w:spacing w:val="2"/>
          <w:kern w:val="0"/>
          <w:sz w:val="22"/>
          <w:szCs w:val="22"/>
          <w:lang w:val="en-US" w:eastAsia="zh-CN" w:bidi="ar"/>
        </w:rPr>
        <w:t xml:space="preserve">19 </w:t>
      </w:r>
      <w:r>
        <w:rPr>
          <w:rFonts w:hint="default" w:ascii="Arial-BoldMT" w:hAnsi="Arial-BoldMT" w:eastAsia="Arial-BoldMT" w:cs="Arial-BoldMT"/>
          <w:b/>
          <w:bCs/>
          <w:color w:val="FF0000"/>
          <w:spacing w:val="2"/>
          <w:kern w:val="0"/>
          <w:sz w:val="28"/>
          <w:szCs w:val="28"/>
          <w:cs/>
          <w:lang w:val="en-US" w:eastAsia="zh-CN" w:bidi="ar-SA"/>
        </w:rPr>
        <w:t xml:space="preserve">اللجنة العلمية </w:t>
      </w:r>
      <w:r>
        <w:rPr>
          <w:rFonts w:hint="default" w:ascii="Calibri Light" w:hAnsi="Calibri Light" w:eastAsia="Calibri Light" w:cs="Calibri Light"/>
          <w:b/>
          <w:bCs/>
          <w:color w:val="FF0000"/>
          <w:spacing w:val="2"/>
          <w:kern w:val="0"/>
          <w:sz w:val="28"/>
          <w:szCs w:val="28"/>
          <w:lang w:val="en-US" w:eastAsia="zh-CN" w:bidi="ar"/>
        </w:rPr>
        <w:t xml:space="preserve">Network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b) Header checksum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c) Options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d) All of the mentioned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81. The ____ field determines the lifetime of IPv6 datagram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a) Hop limit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b) TTL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c) Next header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d) None of the mentioned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82. The DHCP server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a) maintains a database of available IP addresses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b) maintains the information about client configuration parameters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c) grants a IP address when receives a request from a client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d) all of the mentioned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83. The data link layer takes the packets from _________ and encapsulates them into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frames for transmission.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a) network layer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b) physical layer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c) transport layer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d) application layer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FFFFFF"/>
          <w:spacing w:val="2"/>
          <w:kern w:val="0"/>
          <w:sz w:val="22"/>
          <w:szCs w:val="22"/>
          <w:lang w:val="en-US" w:eastAsia="zh-CN" w:bidi="ar"/>
        </w:rPr>
        <w:t xml:space="preserve">20 </w:t>
      </w:r>
      <w:r>
        <w:rPr>
          <w:rFonts w:hint="default" w:ascii="Arial-BoldMT" w:hAnsi="Arial-BoldMT" w:eastAsia="Arial-BoldMT" w:cs="Arial-BoldMT"/>
          <w:b/>
          <w:bCs/>
          <w:color w:val="FF0000"/>
          <w:spacing w:val="2"/>
          <w:kern w:val="0"/>
          <w:sz w:val="28"/>
          <w:szCs w:val="28"/>
          <w:cs/>
          <w:lang w:val="en-US" w:eastAsia="zh-CN" w:bidi="ar-SA"/>
        </w:rPr>
        <w:t xml:space="preserve">اللجنة العلمية </w:t>
      </w:r>
      <w:r>
        <w:rPr>
          <w:rFonts w:hint="default" w:ascii="Calibri Light" w:hAnsi="Calibri Light" w:eastAsia="Calibri Light" w:cs="Calibri Light"/>
          <w:b/>
          <w:bCs/>
          <w:color w:val="FF0000"/>
          <w:spacing w:val="2"/>
          <w:kern w:val="0"/>
          <w:sz w:val="28"/>
          <w:szCs w:val="28"/>
          <w:lang w:val="en-US" w:eastAsia="zh-CN" w:bidi="ar"/>
        </w:rPr>
        <w:t xml:space="preserve">Network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84. Which of the following tasks is not done by data link layer?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a) framing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b) error control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c) flow control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d) channel coding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85. Which sublayer of the data link layer performs data link functions that depend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upon the type of medium?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a) logical link control sublayer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b) media access control sublayer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c) network interface control sublayer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d) error control sublayer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86 . Header of a frame generally contains ______________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a) synchronization bytes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b) addresses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c) frame identifier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d) all of the mentioned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87. Automatic repeat request error management mechanism is provided by ________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a) logical link control sublayer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b) media access control sublayer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FFFFFF"/>
          <w:spacing w:val="2"/>
          <w:kern w:val="0"/>
          <w:sz w:val="22"/>
          <w:szCs w:val="22"/>
          <w:lang w:val="en-US" w:eastAsia="zh-CN" w:bidi="ar"/>
        </w:rPr>
        <w:t xml:space="preserve">21 </w:t>
      </w:r>
      <w:r>
        <w:rPr>
          <w:rFonts w:hint="default" w:ascii="Arial-BoldMT" w:hAnsi="Arial-BoldMT" w:eastAsia="Arial-BoldMT" w:cs="Arial-BoldMT"/>
          <w:b/>
          <w:bCs/>
          <w:color w:val="FF0000"/>
          <w:spacing w:val="2"/>
          <w:kern w:val="0"/>
          <w:sz w:val="28"/>
          <w:szCs w:val="28"/>
          <w:cs/>
          <w:lang w:val="en-US" w:eastAsia="zh-CN" w:bidi="ar-SA"/>
        </w:rPr>
        <w:t xml:space="preserve">اللجنة العلمية </w:t>
      </w:r>
      <w:r>
        <w:rPr>
          <w:rFonts w:hint="default" w:ascii="Calibri Light" w:hAnsi="Calibri Light" w:eastAsia="Calibri Light" w:cs="Calibri Light"/>
          <w:b/>
          <w:bCs/>
          <w:color w:val="FF0000"/>
          <w:spacing w:val="2"/>
          <w:kern w:val="0"/>
          <w:sz w:val="28"/>
          <w:szCs w:val="28"/>
          <w:lang w:val="en-US" w:eastAsia="zh-CN" w:bidi="ar"/>
        </w:rPr>
        <w:t xml:space="preserve">Network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c) network interface control sublayer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d) application access control sublayer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88. When 2 or more bits in a data unit has been changed during the transmission,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error is called ____________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a) random error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b) burst error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c) inverted error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d) double error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89. CRC stands for __________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a) cyclic redundancy check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b) code repeat check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c) code redundancy check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d) cyclic repeat check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90. Which of the following is a data link protocol?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a) ethernet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b) point to point protocol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c) hdlc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d) all of the mentioned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91. Which of the following is the multiple access protocol for channel access control?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a) CSMA/CD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FFFFFF"/>
          <w:spacing w:val="2"/>
          <w:kern w:val="0"/>
          <w:sz w:val="22"/>
          <w:szCs w:val="22"/>
          <w:lang w:val="en-US" w:eastAsia="zh-CN" w:bidi="ar"/>
        </w:rPr>
        <w:t xml:space="preserve">22 </w:t>
      </w:r>
      <w:r>
        <w:rPr>
          <w:rFonts w:hint="default" w:ascii="Arial-BoldMT" w:hAnsi="Arial-BoldMT" w:eastAsia="Arial-BoldMT" w:cs="Arial-BoldMT"/>
          <w:b/>
          <w:bCs/>
          <w:color w:val="FF0000"/>
          <w:spacing w:val="2"/>
          <w:kern w:val="0"/>
          <w:sz w:val="28"/>
          <w:szCs w:val="28"/>
          <w:cs/>
          <w:lang w:val="en-US" w:eastAsia="zh-CN" w:bidi="ar-SA"/>
        </w:rPr>
        <w:t xml:space="preserve">اللجنة العلمية </w:t>
      </w:r>
      <w:r>
        <w:rPr>
          <w:rFonts w:hint="default" w:ascii="Calibri Light" w:hAnsi="Calibri Light" w:eastAsia="Calibri Light" w:cs="Calibri Light"/>
          <w:b/>
          <w:bCs/>
          <w:color w:val="FF0000"/>
          <w:spacing w:val="2"/>
          <w:kern w:val="0"/>
          <w:sz w:val="28"/>
          <w:szCs w:val="28"/>
          <w:lang w:val="en-US" w:eastAsia="zh-CN" w:bidi="ar"/>
        </w:rPr>
        <w:t xml:space="preserve">Network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b) CSMA/CA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c) Both CSMA/CD &amp; CSMA/CA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d) HDLC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92. The technique of temporarily delaying outgoing acknowledgements so that they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can be hooked onto the next outgoing data frame is called ____________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a) piggybacking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b) cyclic redundancy check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c) fletcher’s checksum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d) parity check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93. What are the two different types of links?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point-to-point, broadcast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digit, analog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more, longer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digit, algorithms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94. How do you determine the interface's MAC address knowing its IP address?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Mac address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Cam table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Routing table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ARP table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FFFFFF"/>
          <w:spacing w:val="2"/>
          <w:kern w:val="0"/>
          <w:sz w:val="22"/>
          <w:szCs w:val="22"/>
          <w:lang w:val="en-US" w:eastAsia="zh-CN" w:bidi="ar"/>
        </w:rPr>
        <w:t xml:space="preserve">23 </w:t>
      </w:r>
      <w:r>
        <w:rPr>
          <w:rFonts w:hint="default" w:ascii="Arial-BoldMT" w:hAnsi="Arial-BoldMT" w:eastAsia="Arial-BoldMT" w:cs="Arial-BoldMT"/>
          <w:b/>
          <w:bCs/>
          <w:color w:val="FF0000"/>
          <w:spacing w:val="2"/>
          <w:kern w:val="0"/>
          <w:sz w:val="28"/>
          <w:szCs w:val="28"/>
          <w:cs/>
          <w:lang w:val="en-US" w:eastAsia="zh-CN" w:bidi="ar-SA"/>
        </w:rPr>
        <w:t xml:space="preserve">اللجنة العلمية </w:t>
      </w:r>
      <w:r>
        <w:rPr>
          <w:rFonts w:hint="default" w:ascii="Calibri Light" w:hAnsi="Calibri Light" w:eastAsia="Calibri Light" w:cs="Calibri Light"/>
          <w:b/>
          <w:bCs/>
          <w:color w:val="FF0000"/>
          <w:spacing w:val="2"/>
          <w:kern w:val="0"/>
          <w:sz w:val="28"/>
          <w:szCs w:val="28"/>
          <w:lang w:val="en-US" w:eastAsia="zh-CN" w:bidi="ar"/>
        </w:rPr>
        <w:t xml:space="preserve">Network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95. When the MAC address is not known the LAN sends a _____________ ____________ _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_____________ and all nodes on the LAN receive it when one has the IP address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sender caches it with the MAC address until it times out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arp table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ip mac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mac address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broadcast ARP query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96. What is added to a VLAN frame 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protocol identifier tag control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media access control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network interface card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virtual local area networks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97. Routers are _____________ layer devices while switches are ______________ layer devices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link , network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network , link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network , network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link , link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98. VLANs all computers are connected to a single ___________ . Ports are _____________ into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virtual LANs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switch , grouped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router , grouped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FFFFFF"/>
          <w:spacing w:val="2"/>
          <w:kern w:val="0"/>
          <w:sz w:val="22"/>
          <w:szCs w:val="22"/>
          <w:lang w:val="en-US" w:eastAsia="zh-CN" w:bidi="ar"/>
        </w:rPr>
        <w:t xml:space="preserve">24 </w:t>
      </w:r>
      <w:r>
        <w:rPr>
          <w:rFonts w:hint="default" w:ascii="Arial-BoldMT" w:hAnsi="Arial-BoldMT" w:eastAsia="Arial-BoldMT" w:cs="Arial-BoldMT"/>
          <w:b/>
          <w:bCs/>
          <w:color w:val="FF0000"/>
          <w:spacing w:val="2"/>
          <w:kern w:val="0"/>
          <w:sz w:val="28"/>
          <w:szCs w:val="28"/>
          <w:cs/>
          <w:lang w:val="en-US" w:eastAsia="zh-CN" w:bidi="ar-SA"/>
        </w:rPr>
        <w:t xml:space="preserve">اللجنة العلمية </w:t>
      </w:r>
      <w:r>
        <w:rPr>
          <w:rFonts w:hint="default" w:ascii="Calibri Light" w:hAnsi="Calibri Light" w:eastAsia="Calibri Light" w:cs="Calibri Light"/>
          <w:b/>
          <w:bCs/>
          <w:color w:val="FF0000"/>
          <w:spacing w:val="2"/>
          <w:kern w:val="0"/>
          <w:sz w:val="28"/>
          <w:szCs w:val="28"/>
          <w:lang w:val="en-US" w:eastAsia="zh-CN" w:bidi="ar"/>
        </w:rPr>
        <w:t xml:space="preserve">Network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FFFFFF"/>
          <w:spacing w:val="2"/>
          <w:kern w:val="0"/>
          <w:sz w:val="22"/>
          <w:szCs w:val="22"/>
          <w:lang w:val="en-US" w:eastAsia="zh-CN" w:bidi="ar"/>
        </w:rPr>
        <w:t xml:space="preserve">25 </w:t>
      </w:r>
      <w:r>
        <w:rPr>
          <w:rFonts w:hint="default" w:ascii="Arial-BoldMT" w:hAnsi="Arial-BoldMT" w:eastAsia="Arial-BoldMT" w:cs="Arial-BoldMT"/>
          <w:b/>
          <w:bCs/>
          <w:color w:val="FF0000"/>
          <w:spacing w:val="2"/>
          <w:kern w:val="0"/>
          <w:sz w:val="28"/>
          <w:szCs w:val="28"/>
          <w:cs/>
          <w:lang w:val="en-US" w:eastAsia="zh-CN" w:bidi="ar-SA"/>
        </w:rPr>
        <w:t xml:space="preserve">اللجنة العلمية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switch, single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router , single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99. A MAC address is ________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the same as an IP address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a data link layer addresses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an address that goes with cheese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something that is configured by the network administrator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100. What is a primary function of the trailer information added by the data link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layer encapsulation?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Supports error detection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Ensures ordered arrival of data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Identifies the devices on the local network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>d. Provides delivery to correct destination</w:t>
      </w:r>
      <w:r>
        <w:rPr>
          <w:rFonts w:hint="default" w:ascii="Calibri Light" w:hAnsi="Calibri Light" w:eastAsia="Calibri Light" w:cs="Calibri Light"/>
          <w:b/>
          <w:bCs/>
          <w:color w:val="FF0000"/>
          <w:spacing w:val="2"/>
          <w:kern w:val="0"/>
          <w:sz w:val="28"/>
          <w:szCs w:val="28"/>
          <w:lang w:val="en-US" w:eastAsia="zh-CN" w:bidi="ar"/>
        </w:rPr>
        <w:t xml:space="preserve">Network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40"/>
          <w:szCs w:val="40"/>
          <w:lang w:val="en-US" w:eastAsia="zh-CN" w:bidi="ar"/>
        </w:rPr>
        <w:t xml:space="preserve">Resources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101. A dedicated connection which is always available between the two end systems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and the switch can only make it active or inactive Called………...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Packet Switching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Virtual Circuit switching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Circuit Switching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Cell Switching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102. What is the type of switching that the public switched telephone network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(PSTN) uses?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Packet Switching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Virtual Circuit switching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Circuit Switching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Cell Switching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103. What is the type of switching that the Data network and internet uses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Packet Switching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Virtual Circuit switching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Circuit Switching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Cell Switching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104. What is the name of the connection between two PSTN Central Office (CO)?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Local Loop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Trunk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FFFFFF"/>
          <w:spacing w:val="2"/>
          <w:kern w:val="0"/>
          <w:sz w:val="22"/>
          <w:szCs w:val="22"/>
          <w:lang w:val="en-US" w:eastAsia="zh-CN" w:bidi="ar"/>
        </w:rPr>
        <w:t xml:space="preserve">26 </w:t>
      </w:r>
      <w:r>
        <w:rPr>
          <w:rFonts w:hint="default" w:ascii="Arial-BoldMT" w:hAnsi="Arial-BoldMT" w:eastAsia="Arial-BoldMT" w:cs="Arial-BoldMT"/>
          <w:b/>
          <w:bCs/>
          <w:color w:val="FF0000"/>
          <w:spacing w:val="2"/>
          <w:kern w:val="0"/>
          <w:sz w:val="28"/>
          <w:szCs w:val="28"/>
          <w:cs/>
          <w:lang w:val="en-US" w:eastAsia="zh-CN" w:bidi="ar-SA"/>
        </w:rPr>
        <w:t xml:space="preserve">اللجنة العلمية </w:t>
      </w:r>
      <w:r>
        <w:rPr>
          <w:rFonts w:hint="default" w:ascii="Calibri Light" w:hAnsi="Calibri Light" w:eastAsia="Calibri Light" w:cs="Calibri Light"/>
          <w:b/>
          <w:bCs/>
          <w:color w:val="FF0000"/>
          <w:spacing w:val="2"/>
          <w:kern w:val="0"/>
          <w:sz w:val="28"/>
          <w:szCs w:val="28"/>
          <w:lang w:val="en-US" w:eastAsia="zh-CN" w:bidi="ar"/>
        </w:rPr>
        <w:t xml:space="preserve">Network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Tandem Connection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Transient Connection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105. Local Loop Connection to Central Office (CO) is …………….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Analog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Digital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Circuit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Switched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106. Trunk Connection between Central Office (Co) is …………...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Analog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Digital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Circuit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Switched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107. In a computer network, the communication between the two ends is done 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blocks of data called ……………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Packet Switching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Virtual Circuit switching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Circuit Switching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Cell Switching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108. All the following are considered End Devices except……………...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Switches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Network printer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FFFFFF"/>
          <w:spacing w:val="2"/>
          <w:kern w:val="0"/>
          <w:sz w:val="22"/>
          <w:szCs w:val="22"/>
          <w:lang w:val="en-US" w:eastAsia="zh-CN" w:bidi="ar"/>
        </w:rPr>
        <w:t xml:space="preserve">27 </w:t>
      </w:r>
      <w:r>
        <w:rPr>
          <w:rFonts w:hint="default" w:ascii="Arial-BoldMT" w:hAnsi="Arial-BoldMT" w:eastAsia="Arial-BoldMT" w:cs="Arial-BoldMT"/>
          <w:b/>
          <w:bCs/>
          <w:color w:val="FF0000"/>
          <w:spacing w:val="2"/>
          <w:kern w:val="0"/>
          <w:sz w:val="28"/>
          <w:szCs w:val="28"/>
          <w:cs/>
          <w:lang w:val="en-US" w:eastAsia="zh-CN" w:bidi="ar-SA"/>
        </w:rPr>
        <w:t xml:space="preserve">اللجنة العلمية </w:t>
      </w:r>
      <w:r>
        <w:rPr>
          <w:rFonts w:hint="default" w:ascii="Calibri Light" w:hAnsi="Calibri Light" w:eastAsia="Calibri Light" w:cs="Calibri Light"/>
          <w:b/>
          <w:bCs/>
          <w:color w:val="FF0000"/>
          <w:spacing w:val="2"/>
          <w:kern w:val="0"/>
          <w:sz w:val="28"/>
          <w:szCs w:val="28"/>
          <w:lang w:val="en-US" w:eastAsia="zh-CN" w:bidi="ar"/>
        </w:rPr>
        <w:t xml:space="preserve">Network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Security camera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VoIP phones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109. A network serving a home, building, campus is considered a ……..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WAN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PAN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110 . What process involves placing one PDU inside of another PDU?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encapsulation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encoding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segmentation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flow control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111. What layer is responsible for routing messages through an internetwork in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TCP/IP model?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internet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transport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network access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session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112. Which PDU format is used when bits are received from the network medium by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the NIC of a host?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file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frame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packet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segment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FFFFFF"/>
          <w:spacing w:val="2"/>
          <w:kern w:val="0"/>
          <w:sz w:val="22"/>
          <w:szCs w:val="22"/>
          <w:lang w:val="en-US" w:eastAsia="zh-CN" w:bidi="ar"/>
        </w:rPr>
        <w:t xml:space="preserve">28 </w:t>
      </w:r>
      <w:r>
        <w:rPr>
          <w:rFonts w:hint="default" w:ascii="Arial-BoldMT" w:hAnsi="Arial-BoldMT" w:eastAsia="Arial-BoldMT" w:cs="Arial-BoldMT"/>
          <w:b/>
          <w:bCs/>
          <w:color w:val="FF0000"/>
          <w:spacing w:val="2"/>
          <w:kern w:val="0"/>
          <w:sz w:val="28"/>
          <w:szCs w:val="28"/>
          <w:cs/>
          <w:lang w:val="en-US" w:eastAsia="zh-CN" w:bidi="ar-SA"/>
        </w:rPr>
        <w:t xml:space="preserve">اللجنة العلمية </w:t>
      </w:r>
      <w:r>
        <w:rPr>
          <w:rFonts w:hint="default" w:ascii="Calibri Light" w:hAnsi="Calibri Light" w:eastAsia="Calibri Light" w:cs="Calibri Light"/>
          <w:b/>
          <w:bCs/>
          <w:color w:val="FF0000"/>
          <w:spacing w:val="2"/>
          <w:kern w:val="0"/>
          <w:sz w:val="28"/>
          <w:szCs w:val="28"/>
          <w:lang w:val="en-US" w:eastAsia="zh-CN" w:bidi="ar"/>
        </w:rPr>
        <w:t xml:space="preserve">Network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113. Which method allows a computer to react accordingly when it requests data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from a server and the server takes too long to respond?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Encapsulation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flow control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access method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response timeout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114. A web client is receiving a response for a web page from a web server. From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perspective of the client, what is the correct order of the protocol stack that is used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to decode the received transmission?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Ethernet, IP, TCP, HTTP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HTTP, TCP, IP, Ethernet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Ethernet, TCP, IP, HTTP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HTTP, Ethernet, IP, TCP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115. At which layer of the OSI model would a logical address be added during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encapsulation?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physical layer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data link layer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network layer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transport layer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116. What is a characteristic of multicast messages?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They are sent to a select group of hosts.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They are sent to all hosts on a network.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They must be acknowledged.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They are sent to a single destination.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FFFFFF"/>
          <w:spacing w:val="2"/>
          <w:kern w:val="0"/>
          <w:sz w:val="22"/>
          <w:szCs w:val="22"/>
          <w:lang w:val="en-US" w:eastAsia="zh-CN" w:bidi="ar"/>
        </w:rPr>
        <w:t xml:space="preserve">29 </w:t>
      </w:r>
      <w:r>
        <w:rPr>
          <w:rFonts w:hint="default" w:ascii="Arial-BoldMT" w:hAnsi="Arial-BoldMT" w:eastAsia="Arial-BoldMT" w:cs="Arial-BoldMT"/>
          <w:b/>
          <w:bCs/>
          <w:color w:val="FF0000"/>
          <w:spacing w:val="2"/>
          <w:kern w:val="0"/>
          <w:sz w:val="28"/>
          <w:szCs w:val="28"/>
          <w:cs/>
          <w:lang w:val="en-US" w:eastAsia="zh-CN" w:bidi="ar-SA"/>
        </w:rPr>
        <w:t xml:space="preserve">اللجنة العلمية </w:t>
      </w:r>
      <w:r>
        <w:rPr>
          <w:rFonts w:hint="default" w:ascii="Calibri Light" w:hAnsi="Calibri Light" w:eastAsia="Calibri Light" w:cs="Calibri Light"/>
          <w:b/>
          <w:bCs/>
          <w:color w:val="FF0000"/>
          <w:spacing w:val="2"/>
          <w:kern w:val="0"/>
          <w:sz w:val="28"/>
          <w:szCs w:val="28"/>
          <w:lang w:val="en-US" w:eastAsia="zh-CN" w:bidi="ar"/>
        </w:rPr>
        <w:t xml:space="preserve">Network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117. Which statement is correct about network protocols?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Network protocols define the type of hardware that is used and how it is mounted 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racks.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They define how messages are exchanged between the source and the destination.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They all function in the network access layer of TCP/IP.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They are only required for exchange of messages between devices on remote networks.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118. What is an advantage of network devices using open standard protocols?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Network communications is confined to data transfers between devices from the same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vendor.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A client host and a server running different operating systems can successfully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exchange data.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Internet access can be controlled by a single ISP in each market.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Competition and innovation are limited to specific types of products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119. Which device performs the function of determining the path that messages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should take through internetworks?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a router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a firewall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a web server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a DSL modems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120. What term describes a network where one computer can be both client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server?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peer-to-peer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cloud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BYOD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quality of service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FFFFFF"/>
          <w:spacing w:val="2"/>
          <w:kern w:val="0"/>
          <w:sz w:val="22"/>
          <w:szCs w:val="22"/>
          <w:lang w:val="en-US" w:eastAsia="zh-CN" w:bidi="ar"/>
        </w:rPr>
        <w:t xml:space="preserve">30 </w:t>
      </w:r>
      <w:r>
        <w:rPr>
          <w:rFonts w:hint="default" w:ascii="Arial-BoldMT" w:hAnsi="Arial-BoldMT" w:eastAsia="Arial-BoldMT" w:cs="Arial-BoldMT"/>
          <w:b/>
          <w:bCs/>
          <w:color w:val="FF0000"/>
          <w:spacing w:val="2"/>
          <w:kern w:val="0"/>
          <w:sz w:val="28"/>
          <w:szCs w:val="28"/>
          <w:cs/>
          <w:lang w:val="en-US" w:eastAsia="zh-CN" w:bidi="ar-SA"/>
        </w:rPr>
        <w:t xml:space="preserve">اللجنة العلمية </w:t>
      </w:r>
      <w:r>
        <w:rPr>
          <w:rFonts w:hint="default" w:ascii="Calibri Light" w:hAnsi="Calibri Light" w:eastAsia="Calibri Light" w:cs="Calibri Light"/>
          <w:b/>
          <w:bCs/>
          <w:color w:val="FF0000"/>
          <w:spacing w:val="2"/>
          <w:kern w:val="0"/>
          <w:sz w:val="28"/>
          <w:szCs w:val="28"/>
          <w:lang w:val="en-US" w:eastAsia="zh-CN" w:bidi="ar"/>
        </w:rPr>
        <w:t xml:space="preserve">Network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121. What term describes a computing model where server software runs 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dedicated computers?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client/server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internet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intranet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extranet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122. At which OSI layer is a source IP address added to a PDU during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encapsulation process?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network layer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data link layer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transport layer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application layer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123. At which OSI layer is a destination port number added to a PDU during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encapsulation process?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transport layer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data link layer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network layer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application layer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124. At which OSI layer is data added to a PDU during the encapsulation process?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application layer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data link layer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network layer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transport layer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125. What is the purpose of the OSI physical layer?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controlling access to media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transmitting bits across the local media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performing error detection on received frames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FFFFFF"/>
          <w:spacing w:val="2"/>
          <w:kern w:val="0"/>
          <w:sz w:val="22"/>
          <w:szCs w:val="22"/>
          <w:lang w:val="en-US" w:eastAsia="zh-CN" w:bidi="ar"/>
        </w:rPr>
        <w:t xml:space="preserve">31 </w:t>
      </w:r>
      <w:r>
        <w:rPr>
          <w:rFonts w:hint="default" w:ascii="Arial-BoldMT" w:hAnsi="Arial-BoldMT" w:eastAsia="Arial-BoldMT" w:cs="Arial-BoldMT"/>
          <w:b/>
          <w:bCs/>
          <w:color w:val="FF0000"/>
          <w:spacing w:val="2"/>
          <w:kern w:val="0"/>
          <w:sz w:val="28"/>
          <w:szCs w:val="28"/>
          <w:cs/>
          <w:lang w:val="en-US" w:eastAsia="zh-CN" w:bidi="ar-SA"/>
        </w:rPr>
        <w:t xml:space="preserve">اللجنة العلمية </w:t>
      </w:r>
      <w:r>
        <w:rPr>
          <w:rFonts w:hint="default" w:ascii="Calibri Light" w:hAnsi="Calibri Light" w:eastAsia="Calibri Light" w:cs="Calibri Light"/>
          <w:b/>
          <w:bCs/>
          <w:color w:val="FF0000"/>
          <w:spacing w:val="2"/>
          <w:kern w:val="0"/>
          <w:sz w:val="28"/>
          <w:szCs w:val="28"/>
          <w:lang w:val="en-US" w:eastAsia="zh-CN" w:bidi="ar"/>
        </w:rPr>
        <w:t xml:space="preserve">Network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FFFFFF"/>
          <w:spacing w:val="2"/>
          <w:kern w:val="0"/>
          <w:sz w:val="22"/>
          <w:szCs w:val="22"/>
          <w:lang w:val="en-US" w:eastAsia="zh-CN" w:bidi="ar"/>
        </w:rPr>
        <w:t xml:space="preserve">32 </w:t>
      </w:r>
      <w:r>
        <w:rPr>
          <w:rFonts w:hint="default" w:ascii="Arial-BoldMT" w:hAnsi="Arial-BoldMT" w:eastAsia="Arial-BoldMT" w:cs="Arial-BoldMT"/>
          <w:b/>
          <w:bCs/>
          <w:color w:val="FF0000"/>
          <w:spacing w:val="2"/>
          <w:kern w:val="0"/>
          <w:sz w:val="28"/>
          <w:szCs w:val="28"/>
          <w:cs/>
          <w:lang w:val="en-US" w:eastAsia="zh-CN" w:bidi="ar-SA"/>
        </w:rPr>
        <w:t xml:space="preserve">اللجنة العلمية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exchanging frames between nodes over physical network media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126. What is contained in the trailer of a data-link frame?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logical address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physical address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data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error detection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127. Which action is performed by a client when establishing communication with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server via the use of UDP at the transport layer?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The client sets the window size for the session.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The client sends an ISN to the server to start the 3-way handshake.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The client randomly selects a source port number.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The client sends a synchronization segment to begin the session.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128. Which network service automatically assigns IP addresses to devices on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network?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DHCP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Telnet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DNS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traceroute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129. What is the complete range of TCP and UDP well-known ports?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0 to 255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0 to 1023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256 – 1023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1024 – 49151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130. </w:t>
      </w:r>
      <w:r>
        <w:rPr>
          <w:rFonts w:ascii="Calibri-Bold" w:hAnsi="Calibri-Bold" w:eastAsia="Calibri-Bold" w:cs="Calibri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How many layers does OSI Reference Model has?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>5</w:t>
      </w:r>
      <w:r>
        <w:rPr>
          <w:rFonts w:hint="default" w:ascii="Calibri Light" w:hAnsi="Calibri Light" w:eastAsia="Calibri Light" w:cs="Calibri Light"/>
          <w:b/>
          <w:bCs/>
          <w:color w:val="FF0000"/>
          <w:spacing w:val="2"/>
          <w:kern w:val="0"/>
          <w:sz w:val="28"/>
          <w:szCs w:val="28"/>
          <w:lang w:val="en-US" w:eastAsia="zh-CN" w:bidi="ar"/>
        </w:rPr>
        <w:t xml:space="preserve">Network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FFFFFF"/>
          <w:spacing w:val="2"/>
          <w:kern w:val="0"/>
          <w:sz w:val="22"/>
          <w:szCs w:val="22"/>
          <w:lang w:val="en-US" w:eastAsia="zh-CN" w:bidi="ar"/>
        </w:rPr>
        <w:t xml:space="preserve">33 </w:t>
      </w:r>
      <w:r>
        <w:rPr>
          <w:rFonts w:hint="default" w:ascii="Arial-BoldMT" w:hAnsi="Arial-BoldMT" w:eastAsia="Arial-BoldMT" w:cs="Arial-BoldMT"/>
          <w:b/>
          <w:bCs/>
          <w:color w:val="FF0000"/>
          <w:spacing w:val="2"/>
          <w:kern w:val="0"/>
          <w:sz w:val="28"/>
          <w:szCs w:val="28"/>
          <w:cs/>
          <w:lang w:val="en-US" w:eastAsia="zh-CN" w:bidi="ar-SA"/>
        </w:rPr>
        <w:t xml:space="preserve">اللجنة العلمية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spacing w:val="2"/>
          <w:kern w:val="0"/>
          <w:sz w:val="24"/>
          <w:szCs w:val="24"/>
          <w:lang w:val="en-US" w:eastAsia="zh-CN" w:bidi="ar"/>
        </w:rPr>
        <w:t xml:space="preserve">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131. </w:t>
      </w:r>
      <w:r>
        <w:rPr>
          <w:rFonts w:hint="default" w:ascii="Calibri-Bold" w:hAnsi="Calibri-Bold" w:eastAsia="Calibri-Bold" w:cs="Calibri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DNS is the abbreviation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Dynamic Name System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Dynamic Network System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4"/>
          <w:szCs w:val="24"/>
          <w:lang w:val="en-US" w:eastAsia="zh-CN" w:bidi="ar"/>
        </w:rPr>
        <w:t xml:space="preserve">c. Domain Name System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4"/>
          <w:szCs w:val="24"/>
          <w:lang w:val="en-US" w:eastAsia="zh-CN" w:bidi="ar"/>
        </w:rPr>
        <w:t xml:space="preserve">d. Domain Network Service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132. Router operates in which layer of OSI Reference Model?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2"/>
          <w:szCs w:val="22"/>
          <w:lang w:val="en-US" w:eastAsia="zh-CN" w:bidi="ar"/>
        </w:rPr>
        <w:t xml:space="preserve">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2"/>
          <w:szCs w:val="22"/>
          <w:lang w:val="en-US" w:eastAsia="zh-CN" w:bidi="ar"/>
        </w:rPr>
        <w:t xml:space="preserve">Layer 1 (Physical Layer)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2"/>
          <w:szCs w:val="22"/>
          <w:lang w:val="en-US" w:eastAsia="zh-CN" w:bidi="ar"/>
        </w:rPr>
        <w:t xml:space="preserve">b.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2"/>
          <w:szCs w:val="22"/>
          <w:lang w:val="en-US" w:eastAsia="zh-CN" w:bidi="ar"/>
        </w:rPr>
        <w:t xml:space="preserve">Layer 3 (Network Layer)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2"/>
          <w:szCs w:val="22"/>
          <w:lang w:val="en-US" w:eastAsia="zh-CN" w:bidi="ar"/>
        </w:rPr>
        <w:t xml:space="preserve">c.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2"/>
          <w:szCs w:val="22"/>
          <w:lang w:val="en-US" w:eastAsia="zh-CN" w:bidi="ar"/>
        </w:rPr>
        <w:t xml:space="preserve">Layer 4 (Transport Layer)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2"/>
          <w:szCs w:val="22"/>
          <w:lang w:val="en-US" w:eastAsia="zh-CN" w:bidi="ar"/>
        </w:rPr>
        <w:t xml:space="preserve">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2"/>
          <w:szCs w:val="22"/>
          <w:lang w:val="en-US" w:eastAsia="zh-CN" w:bidi="ar"/>
        </w:rPr>
        <w:t xml:space="preserve">Layer 7 (Application Layer)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133. Bridge works in which layer of the OSI model?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2"/>
          <w:szCs w:val="22"/>
          <w:lang w:val="en-US" w:eastAsia="zh-CN" w:bidi="ar"/>
        </w:rPr>
        <w:t xml:space="preserve">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2"/>
          <w:szCs w:val="22"/>
          <w:lang w:val="en-US" w:eastAsia="zh-CN" w:bidi="ar"/>
        </w:rPr>
        <w:t xml:space="preserve">Application layer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2"/>
          <w:szCs w:val="22"/>
          <w:lang w:val="en-US" w:eastAsia="zh-CN" w:bidi="ar"/>
        </w:rPr>
        <w:t xml:space="preserve">b.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2"/>
          <w:szCs w:val="22"/>
          <w:lang w:val="en-US" w:eastAsia="zh-CN" w:bidi="ar"/>
        </w:rPr>
        <w:t xml:space="preserve">Transport layer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2"/>
          <w:szCs w:val="22"/>
          <w:lang w:val="en-US" w:eastAsia="zh-CN" w:bidi="ar"/>
        </w:rPr>
        <w:t xml:space="preserve">c.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2"/>
          <w:szCs w:val="22"/>
          <w:lang w:val="en-US" w:eastAsia="zh-CN" w:bidi="ar"/>
        </w:rPr>
        <w:t xml:space="preserve">Network layer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2"/>
          <w:szCs w:val="22"/>
          <w:lang w:val="en-US" w:eastAsia="zh-CN" w:bidi="ar"/>
        </w:rPr>
        <w:t xml:space="preserve">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2"/>
          <w:szCs w:val="22"/>
          <w:lang w:val="en-US" w:eastAsia="zh-CN" w:bidi="ar"/>
        </w:rPr>
        <w:t xml:space="preserve">Datalink layer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134. _______ provides a connection-oriented reliable service for sending messages.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4"/>
          <w:szCs w:val="24"/>
          <w:lang w:val="en-US" w:eastAsia="zh-CN" w:bidi="ar"/>
        </w:rPr>
        <w:t xml:space="preserve">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4"/>
          <w:szCs w:val="24"/>
          <w:lang w:val="en-US" w:eastAsia="zh-CN" w:bidi="ar"/>
        </w:rPr>
        <w:t xml:space="preserve">TCP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4"/>
          <w:szCs w:val="24"/>
          <w:lang w:val="en-US" w:eastAsia="zh-CN" w:bidi="ar"/>
        </w:rPr>
        <w:t xml:space="preserve">b.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4"/>
          <w:szCs w:val="24"/>
          <w:lang w:val="en-US" w:eastAsia="zh-CN" w:bidi="ar"/>
        </w:rPr>
        <w:t xml:space="preserve">IP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2"/>
          <w:szCs w:val="22"/>
          <w:lang w:val="en-US" w:eastAsia="zh-CN" w:bidi="ar"/>
        </w:rPr>
        <w:t xml:space="preserve">c.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2"/>
          <w:szCs w:val="22"/>
          <w:lang w:val="en-US" w:eastAsia="zh-CN" w:bidi="ar"/>
        </w:rPr>
        <w:t xml:space="preserve">UDP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2"/>
          <w:szCs w:val="22"/>
          <w:lang w:val="en-US" w:eastAsia="zh-CN" w:bidi="ar"/>
        </w:rPr>
        <w:t xml:space="preserve">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2"/>
          <w:szCs w:val="22"/>
          <w:lang w:val="en-US" w:eastAsia="zh-CN" w:bidi="ar"/>
        </w:rPr>
        <w:t xml:space="preserve">All of the above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spacing w:val="2"/>
          <w:kern w:val="0"/>
          <w:sz w:val="22"/>
          <w:szCs w:val="22"/>
          <w:lang w:val="en-US" w:eastAsia="zh-CN" w:bidi="ar"/>
        </w:rPr>
        <w:t xml:space="preserve">135. How many bits are there in the Ethernet address?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2"/>
          <w:szCs w:val="22"/>
          <w:lang w:val="en-US" w:eastAsia="zh-CN" w:bidi="ar"/>
        </w:rPr>
        <w:t xml:space="preserve">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2"/>
          <w:szCs w:val="22"/>
          <w:lang w:val="en-US" w:eastAsia="zh-CN" w:bidi="ar"/>
        </w:rPr>
        <w:t xml:space="preserve">64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2"/>
          <w:szCs w:val="22"/>
          <w:lang w:val="en-US" w:eastAsia="zh-CN" w:bidi="ar"/>
        </w:rPr>
        <w:t xml:space="preserve">b.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2"/>
          <w:szCs w:val="22"/>
          <w:lang w:val="en-US" w:eastAsia="zh-CN" w:bidi="ar"/>
        </w:rPr>
        <w:t xml:space="preserve">48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2"/>
          <w:szCs w:val="22"/>
          <w:lang w:val="en-US" w:eastAsia="zh-CN" w:bidi="ar"/>
        </w:rPr>
        <w:t xml:space="preserve">c.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2"/>
          <w:szCs w:val="22"/>
          <w:lang w:val="en-US" w:eastAsia="zh-CN" w:bidi="ar"/>
        </w:rPr>
        <w:t xml:space="preserve">16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2"/>
          <w:szCs w:val="22"/>
          <w:lang w:val="en-US" w:eastAsia="zh-CN" w:bidi="ar"/>
        </w:rPr>
        <w:t xml:space="preserve">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2"/>
          <w:szCs w:val="22"/>
          <w:lang w:val="en-US" w:eastAsia="zh-CN" w:bidi="ar"/>
        </w:rPr>
        <w:t xml:space="preserve">32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spacing w:val="2"/>
          <w:kern w:val="0"/>
          <w:sz w:val="22"/>
          <w:szCs w:val="22"/>
          <w:lang w:val="en-US" w:eastAsia="zh-CN" w:bidi="ar"/>
        </w:rPr>
        <w:t xml:space="preserve">136. Which of the following layer of OSI model also called end-to-end layer?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2"/>
          <w:szCs w:val="22"/>
          <w:lang w:val="en-US" w:eastAsia="zh-CN" w:bidi="ar"/>
        </w:rPr>
        <w:t xml:space="preserve">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2"/>
          <w:szCs w:val="22"/>
          <w:lang w:val="en-US" w:eastAsia="zh-CN" w:bidi="ar"/>
        </w:rPr>
        <w:t xml:space="preserve">Presentation layer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2"/>
          <w:szCs w:val="22"/>
          <w:lang w:val="en-US" w:eastAsia="zh-CN" w:bidi="ar"/>
        </w:rPr>
        <w:t xml:space="preserve">b.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2"/>
          <w:szCs w:val="22"/>
          <w:lang w:val="en-US" w:eastAsia="zh-CN" w:bidi="ar"/>
        </w:rPr>
        <w:t xml:space="preserve">Network layer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2"/>
          <w:szCs w:val="22"/>
          <w:lang w:val="en-US" w:eastAsia="zh-CN" w:bidi="ar"/>
        </w:rPr>
        <w:t xml:space="preserve">c.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2"/>
          <w:szCs w:val="22"/>
          <w:lang w:val="en-US" w:eastAsia="zh-CN" w:bidi="ar"/>
        </w:rPr>
        <w:t xml:space="preserve">Session layer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2"/>
          <w:szCs w:val="22"/>
          <w:lang w:val="en-US" w:eastAsia="zh-CN" w:bidi="ar"/>
        </w:rPr>
        <w:t xml:space="preserve">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2"/>
          <w:szCs w:val="22"/>
          <w:lang w:val="en-US" w:eastAsia="zh-CN" w:bidi="ar"/>
        </w:rPr>
        <w:t>Transport layer</w:t>
      </w:r>
      <w:r>
        <w:rPr>
          <w:rFonts w:hint="default" w:ascii="Calibri Light" w:hAnsi="Calibri Light" w:eastAsia="Calibri Light" w:cs="Calibri Light"/>
          <w:b/>
          <w:bCs/>
          <w:color w:val="FF0000"/>
          <w:spacing w:val="2"/>
          <w:kern w:val="0"/>
          <w:sz w:val="28"/>
          <w:szCs w:val="28"/>
          <w:lang w:val="en-US" w:eastAsia="zh-CN" w:bidi="ar"/>
        </w:rPr>
        <w:t xml:space="preserve">Network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FFFFFF"/>
          <w:spacing w:val="2"/>
          <w:kern w:val="0"/>
          <w:sz w:val="22"/>
          <w:szCs w:val="22"/>
          <w:lang w:val="en-US" w:eastAsia="zh-CN" w:bidi="ar"/>
        </w:rPr>
        <w:t xml:space="preserve">34 </w:t>
      </w:r>
      <w:r>
        <w:rPr>
          <w:rFonts w:hint="default" w:ascii="Arial-BoldMT" w:hAnsi="Arial-BoldMT" w:eastAsia="Arial-BoldMT" w:cs="Arial-BoldMT"/>
          <w:b/>
          <w:bCs/>
          <w:color w:val="FF0000"/>
          <w:spacing w:val="2"/>
          <w:kern w:val="0"/>
          <w:sz w:val="28"/>
          <w:szCs w:val="28"/>
          <w:cs/>
          <w:lang w:val="en-US" w:eastAsia="zh-CN" w:bidi="ar-SA"/>
        </w:rPr>
        <w:t xml:space="preserve">اللجنة العلمية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spacing w:val="2"/>
          <w:kern w:val="0"/>
          <w:sz w:val="24"/>
          <w:szCs w:val="24"/>
          <w:lang w:val="en-US" w:eastAsia="zh-CN" w:bidi="ar"/>
        </w:rPr>
        <w:t xml:space="preserve">137. Repeater operates in which layer of the OSI model?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2"/>
          <w:szCs w:val="22"/>
          <w:lang w:val="en-US" w:eastAsia="zh-CN" w:bidi="ar"/>
        </w:rPr>
        <w:t xml:space="preserve">a. Physical layer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2"/>
          <w:szCs w:val="22"/>
          <w:lang w:val="en-US" w:eastAsia="zh-CN" w:bidi="ar"/>
        </w:rPr>
        <w:t xml:space="preserve">b. Data link layer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2"/>
          <w:szCs w:val="22"/>
          <w:lang w:val="en-US" w:eastAsia="zh-CN" w:bidi="ar"/>
        </w:rPr>
        <w:t xml:space="preserve">c. Network layer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2"/>
          <w:szCs w:val="22"/>
          <w:lang w:val="en-US" w:eastAsia="zh-CN" w:bidi="ar"/>
        </w:rPr>
        <w:t xml:space="preserve">d. Transport layer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spacing w:val="2"/>
          <w:kern w:val="0"/>
          <w:sz w:val="22"/>
          <w:szCs w:val="22"/>
          <w:lang w:val="en-US" w:eastAsia="zh-CN" w:bidi="ar"/>
        </w:rPr>
        <w:t xml:space="preserve">138. What is the size of MAC Address?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2"/>
          <w:szCs w:val="22"/>
          <w:lang w:val="en-US" w:eastAsia="zh-CN" w:bidi="ar"/>
        </w:rPr>
        <w:t xml:space="preserve">a. 16-bits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2"/>
          <w:szCs w:val="22"/>
          <w:lang w:val="en-US" w:eastAsia="zh-CN" w:bidi="ar"/>
        </w:rPr>
        <w:t xml:space="preserve">b. 32-bits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2"/>
          <w:szCs w:val="22"/>
          <w:lang w:val="en-US" w:eastAsia="zh-CN" w:bidi="ar"/>
        </w:rPr>
        <w:t xml:space="preserve">c. 48-bits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2"/>
          <w:szCs w:val="22"/>
          <w:lang w:val="en-US" w:eastAsia="zh-CN" w:bidi="ar"/>
        </w:rPr>
        <w:t xml:space="preserve">d. 64-bits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spacing w:val="2"/>
          <w:kern w:val="0"/>
          <w:sz w:val="22"/>
          <w:szCs w:val="22"/>
          <w:lang w:val="en-US" w:eastAsia="zh-CN" w:bidi="ar"/>
        </w:rPr>
        <w:t xml:space="preserve">139. MAC Address is the example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2"/>
          <w:szCs w:val="22"/>
          <w:lang w:val="en-US" w:eastAsia="zh-CN" w:bidi="ar"/>
        </w:rPr>
        <w:t xml:space="preserve">a. Transport Layer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2"/>
          <w:szCs w:val="22"/>
          <w:lang w:val="en-US" w:eastAsia="zh-CN" w:bidi="ar"/>
        </w:rPr>
        <w:t xml:space="preserve">b. Data Link Layer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2"/>
          <w:szCs w:val="22"/>
          <w:lang w:val="en-US" w:eastAsia="zh-CN" w:bidi="ar"/>
        </w:rPr>
        <w:t xml:space="preserve">c. Application Layer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2"/>
          <w:szCs w:val="22"/>
          <w:lang w:val="en-US" w:eastAsia="zh-CN" w:bidi="ar"/>
        </w:rPr>
        <w:t xml:space="preserve">d. Physical Layer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spacing w:val="2"/>
          <w:kern w:val="0"/>
          <w:sz w:val="22"/>
          <w:szCs w:val="22"/>
          <w:lang w:val="en-US" w:eastAsia="zh-CN" w:bidi="ar"/>
        </w:rPr>
        <w:t xml:space="preserve">140._________ Is The lowest layer of the OSI model is concerned with data communication in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spacing w:val="2"/>
          <w:kern w:val="0"/>
          <w:sz w:val="22"/>
          <w:szCs w:val="22"/>
          <w:lang w:val="en-US" w:eastAsia="zh-CN" w:bidi="ar"/>
        </w:rPr>
        <w:t xml:space="preserve">form of electrical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2"/>
          <w:szCs w:val="22"/>
          <w:lang w:val="en-US" w:eastAsia="zh-CN" w:bidi="ar"/>
        </w:rPr>
        <w:t xml:space="preserve">a. Physical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2"/>
          <w:szCs w:val="22"/>
          <w:lang w:val="en-US" w:eastAsia="zh-CN" w:bidi="ar"/>
        </w:rPr>
        <w:t xml:space="preserve">b. Data Link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2"/>
          <w:szCs w:val="22"/>
          <w:lang w:val="en-US" w:eastAsia="zh-CN" w:bidi="ar"/>
        </w:rPr>
        <w:t xml:space="preserve">c. Network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spacing w:val="2"/>
          <w:kern w:val="0"/>
          <w:sz w:val="22"/>
          <w:szCs w:val="22"/>
          <w:lang w:val="en-US" w:eastAsia="zh-CN" w:bidi="ar"/>
        </w:rPr>
        <w:t>d. Transport</w:t>
      </w:r>
    </w:p>
    <w:p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U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5F7CE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65F7CED"/>
    <w:rsid w:val="4828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pacing w:val="2"/>
      <w:sz w:val="25"/>
      <w:szCs w:val="25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2024-01-14T22:19:00Z</dcterms:created>
  <dc:creator>DELL</dc:creator>
  <cp:lastModifiedBy>DELL</cp:lastModifiedBy>
  <dcterms:modified xsi:type="dcterms:W3CDTF">2024-01-14T22:19:51Z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F6753820F5D84796BDC56F70E7FE05BE_11</vt:lpwstr>
  </property>
</Properties>
</file>